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C11D36" w14:textId="5E360A5F" w:rsidR="00AA0663" w:rsidRDefault="00AA0663" w:rsidP="00AA0663">
      <w:pPr>
        <w:pStyle w:val="Heading1"/>
        <w:ind w:firstLine="720"/>
      </w:pPr>
      <w:r>
        <w:rPr>
          <w:noProof/>
        </w:rPr>
        <w:drawing>
          <wp:anchor distT="0" distB="0" distL="114300" distR="114300" simplePos="0" relativeHeight="251658240" behindDoc="1" locked="0" layoutInCell="1" allowOverlap="1" wp14:anchorId="5A38D619" wp14:editId="604E0B01">
            <wp:simplePos x="0" y="0"/>
            <wp:positionH relativeFrom="column">
              <wp:posOffset>2038350</wp:posOffset>
            </wp:positionH>
            <wp:positionV relativeFrom="paragraph">
              <wp:posOffset>0</wp:posOffset>
            </wp:positionV>
            <wp:extent cx="1400175" cy="1400175"/>
            <wp:effectExtent l="0" t="0" r="9525" b="9525"/>
            <wp:wrapNone/>
            <wp:docPr id="2141208805" name="Picture 1" descr="A thermometer and su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208805" name="Picture 1" descr="A thermometer and sun&#10;&#10;Description automatically generated"/>
                    <pic:cNvPicPr/>
                  </pic:nvPicPr>
                  <pic:blipFill>
                    <a:blip r:embed="rId6"/>
                    <a:stretch>
                      <a:fillRect/>
                    </a:stretch>
                  </pic:blipFill>
                  <pic:spPr>
                    <a:xfrm>
                      <a:off x="0" y="0"/>
                      <a:ext cx="1400175" cy="1400175"/>
                    </a:xfrm>
                    <a:prstGeom prst="rect">
                      <a:avLst/>
                    </a:prstGeom>
                  </pic:spPr>
                </pic:pic>
              </a:graphicData>
            </a:graphic>
            <wp14:sizeRelH relativeFrom="page">
              <wp14:pctWidth>0</wp14:pctWidth>
            </wp14:sizeRelH>
            <wp14:sizeRelV relativeFrom="page">
              <wp14:pctHeight>0</wp14:pctHeight>
            </wp14:sizeRelV>
          </wp:anchor>
        </w:drawing>
      </w:r>
    </w:p>
    <w:p w14:paraId="64546BF9" w14:textId="77777777" w:rsidR="00AA0663" w:rsidRDefault="00AA0663">
      <w:pPr>
        <w:pStyle w:val="Heading1"/>
      </w:pPr>
    </w:p>
    <w:p w14:paraId="78CCB088" w14:textId="404014E3" w:rsidR="00AA0663" w:rsidRPr="00AA0663" w:rsidRDefault="00AA0663" w:rsidP="00AA0663">
      <w:pPr>
        <w:pStyle w:val="Heading1"/>
        <w:jc w:val="center"/>
        <w:rPr>
          <w:color w:val="auto"/>
          <w:sz w:val="52"/>
          <w:szCs w:val="52"/>
        </w:rPr>
      </w:pPr>
      <w:r w:rsidRPr="00AA0663">
        <w:rPr>
          <w:color w:val="auto"/>
          <w:sz w:val="52"/>
          <w:szCs w:val="52"/>
        </w:rPr>
        <w:t>WEATHERLY</w:t>
      </w:r>
    </w:p>
    <w:p w14:paraId="12B10B91" w14:textId="5F9D579A" w:rsidR="00842CDE" w:rsidRDefault="00000000">
      <w:pPr>
        <w:pStyle w:val="Heading1"/>
      </w:pPr>
      <w:r>
        <w:t>Weather Notification App - Documentation</w:t>
      </w:r>
    </w:p>
    <w:p w14:paraId="2D1575B2" w14:textId="77777777" w:rsidR="00842CDE" w:rsidRDefault="00000000">
      <w:pPr>
        <w:pStyle w:val="Heading2"/>
      </w:pPr>
      <w:r>
        <w:t>1. Overview</w:t>
      </w:r>
    </w:p>
    <w:p w14:paraId="2B50F419" w14:textId="77777777" w:rsidR="00842CDE" w:rsidRDefault="00000000">
      <w:r>
        <w:t xml:space="preserve">The Weather Notification App is designed to automatically analyze current weather conditions and provide recommendations based on the </w:t>
      </w:r>
      <w:proofErr w:type="spellStart"/>
      <w:r>
        <w:t>LiiNK</w:t>
      </w:r>
      <w:proofErr w:type="spellEnd"/>
      <w:r>
        <w:t xml:space="preserve"> weather guidelines. The app will alert users when it is safe or unsafe to go outside and suggest appropriate durations.</w:t>
      </w:r>
    </w:p>
    <w:p w14:paraId="5BB13307" w14:textId="77777777" w:rsidR="00842CDE" w:rsidRDefault="00000000">
      <w:pPr>
        <w:pStyle w:val="Heading2"/>
      </w:pPr>
      <w:r>
        <w:t>2. Features</w:t>
      </w:r>
    </w:p>
    <w:p w14:paraId="37FF8C7A" w14:textId="77777777" w:rsidR="00842CDE" w:rsidRDefault="00000000">
      <w:r>
        <w:t>- Weather Analysis: Fetch and analyze real-time weather data.</w:t>
      </w:r>
    </w:p>
    <w:p w14:paraId="61BD049A" w14:textId="77777777" w:rsidR="00842CDE" w:rsidRDefault="00000000">
      <w:r>
        <w:t xml:space="preserve">- Guideline Adherence: Evaluate conditions using </w:t>
      </w:r>
      <w:proofErr w:type="spellStart"/>
      <w:r>
        <w:t>LiiNK</w:t>
      </w:r>
      <w:proofErr w:type="spellEnd"/>
      <w:r>
        <w:t xml:space="preserve"> weather guidelines.</w:t>
      </w:r>
    </w:p>
    <w:p w14:paraId="2B667172" w14:textId="77777777" w:rsidR="00842CDE" w:rsidRDefault="00000000">
      <w:r>
        <w:t>- Notifications: Provide user-friendly alerts and recommendations.</w:t>
      </w:r>
    </w:p>
    <w:p w14:paraId="141AF2AA" w14:textId="77777777" w:rsidR="00842CDE" w:rsidRDefault="00000000">
      <w:r>
        <w:t>- AI Interface: Optional feature for conversational interactions.</w:t>
      </w:r>
    </w:p>
    <w:p w14:paraId="68DC2BD6" w14:textId="77777777" w:rsidR="00842CDE" w:rsidRDefault="00000000">
      <w:pPr>
        <w:pStyle w:val="Heading2"/>
      </w:pPr>
      <w:r>
        <w:t>3. Technology Stack</w:t>
      </w:r>
    </w:p>
    <w:p w14:paraId="618AA6E7" w14:textId="77777777" w:rsidR="00842CDE" w:rsidRDefault="00000000">
      <w:r>
        <w:t>Frontend: HTML, CSS, JavaScript.</w:t>
      </w:r>
    </w:p>
    <w:p w14:paraId="1F31D6EB" w14:textId="77777777" w:rsidR="00842CDE" w:rsidRDefault="00000000">
      <w:r>
        <w:t>Backend: Python with Flask.</w:t>
      </w:r>
    </w:p>
    <w:p w14:paraId="560EB788" w14:textId="77777777" w:rsidR="00842CDE" w:rsidRDefault="00000000">
      <w:r>
        <w:t>Database: SQLite/MySQL.</w:t>
      </w:r>
    </w:p>
    <w:p w14:paraId="0DA3C529" w14:textId="77777777" w:rsidR="00842CDE" w:rsidRDefault="00000000">
      <w:r>
        <w:t>API: Tomorrow.io for weather data.</w:t>
      </w:r>
    </w:p>
    <w:p w14:paraId="5ECF66D2" w14:textId="77777777" w:rsidR="00842CDE" w:rsidRDefault="00000000">
      <w:r>
        <w:t>AI: TensorFlow or OpenAI API for conversational features.</w:t>
      </w:r>
    </w:p>
    <w:p w14:paraId="55A87794" w14:textId="77777777" w:rsidR="00842CDE" w:rsidRDefault="00000000">
      <w:pPr>
        <w:pStyle w:val="Heading2"/>
      </w:pPr>
      <w:r>
        <w:t>4. Project Structure</w:t>
      </w:r>
    </w:p>
    <w:p w14:paraId="3B005B2F" w14:textId="77777777" w:rsidR="00842CDE" w:rsidRDefault="00000000">
      <w:r>
        <w:t>- /templates: HTML templates.</w:t>
      </w:r>
    </w:p>
    <w:p w14:paraId="17B6DB90" w14:textId="77777777" w:rsidR="00842CDE" w:rsidRDefault="00000000">
      <w:r>
        <w:t>- /static: CSS, JS, and images.</w:t>
      </w:r>
    </w:p>
    <w:p w14:paraId="5D11F3B6" w14:textId="77777777" w:rsidR="00842CDE" w:rsidRDefault="00000000">
      <w:r>
        <w:t>- /app.py: Main application logic.</w:t>
      </w:r>
    </w:p>
    <w:p w14:paraId="14BF6323" w14:textId="77777777" w:rsidR="00842CDE" w:rsidRDefault="00000000">
      <w:r>
        <w:t>- /models: AI or other computation modules.</w:t>
      </w:r>
    </w:p>
    <w:p w14:paraId="0D4AFD46" w14:textId="77777777" w:rsidR="00842CDE" w:rsidRDefault="00000000">
      <w:pPr>
        <w:pStyle w:val="Heading2"/>
      </w:pPr>
      <w:r>
        <w:lastRenderedPageBreak/>
        <w:t>5. Development Plan</w:t>
      </w:r>
    </w:p>
    <w:p w14:paraId="10E32BD1" w14:textId="77777777" w:rsidR="00842CDE" w:rsidRDefault="00000000">
      <w:r>
        <w:t>Step 1: Setup and Skeleton - Flask project setup and API integration.</w:t>
      </w:r>
    </w:p>
    <w:p w14:paraId="7614AC0B" w14:textId="77777777" w:rsidR="00842CDE" w:rsidRDefault="00000000">
      <w:r>
        <w:t xml:space="preserve">Step 2: </w:t>
      </w:r>
      <w:proofErr w:type="spellStart"/>
      <w:r>
        <w:t>LiiNK</w:t>
      </w:r>
      <w:proofErr w:type="spellEnd"/>
      <w:r>
        <w:t xml:space="preserve"> Guideline Integration - Logic to process weather data.</w:t>
      </w:r>
    </w:p>
    <w:p w14:paraId="1E029958" w14:textId="75AD32FA" w:rsidR="000F31FC" w:rsidRPr="000F31FC" w:rsidRDefault="00000000" w:rsidP="000F31FC">
      <w:r>
        <w:t>Step 3: Frontend UI - Responsive interface with dynamic displays.</w:t>
      </w:r>
    </w:p>
    <w:p w14:paraId="64C1900C" w14:textId="77777777" w:rsidR="000F31FC" w:rsidRPr="000F31FC" w:rsidRDefault="000F31FC" w:rsidP="000F31FC">
      <w:pPr>
        <w:rPr>
          <w:b/>
          <w:bCs/>
        </w:rPr>
      </w:pPr>
      <w:r w:rsidRPr="000F31FC">
        <w:rPr>
          <w:b/>
          <w:bCs/>
        </w:rPr>
        <w:t>1. Make the Interface Responsive</w:t>
      </w:r>
    </w:p>
    <w:p w14:paraId="70BFF658" w14:textId="77777777" w:rsidR="000F31FC" w:rsidRPr="000F31FC" w:rsidRDefault="000F31FC" w:rsidP="000F31FC">
      <w:pPr>
        <w:numPr>
          <w:ilvl w:val="0"/>
          <w:numId w:val="10"/>
        </w:numPr>
      </w:pPr>
      <w:r w:rsidRPr="000F31FC">
        <w:rPr>
          <w:b/>
          <w:bCs/>
        </w:rPr>
        <w:t>Mobile-First Design</w:t>
      </w:r>
      <w:r w:rsidRPr="000F31FC">
        <w:t>: Ensure the layout adjusts gracefully for various screen sizes.</w:t>
      </w:r>
    </w:p>
    <w:p w14:paraId="0F5A93F2" w14:textId="77777777" w:rsidR="000F31FC" w:rsidRPr="000F31FC" w:rsidRDefault="000F31FC" w:rsidP="000F31FC">
      <w:pPr>
        <w:numPr>
          <w:ilvl w:val="1"/>
          <w:numId w:val="10"/>
        </w:numPr>
      </w:pPr>
      <w:r w:rsidRPr="000F31FC">
        <w:t>Use media queries to adapt styles for small, medium, and large screens.</w:t>
      </w:r>
    </w:p>
    <w:p w14:paraId="20EA55B3" w14:textId="77777777" w:rsidR="000F31FC" w:rsidRPr="000F31FC" w:rsidRDefault="000F31FC" w:rsidP="000F31FC">
      <w:pPr>
        <w:numPr>
          <w:ilvl w:val="1"/>
          <w:numId w:val="10"/>
        </w:numPr>
      </w:pPr>
      <w:r w:rsidRPr="000F31FC">
        <w:t>Prioritize larger buttons and inputs for touch devices.</w:t>
      </w:r>
    </w:p>
    <w:p w14:paraId="58E68300" w14:textId="77777777" w:rsidR="000F31FC" w:rsidRPr="000F31FC" w:rsidRDefault="000F31FC" w:rsidP="000F31FC">
      <w:pPr>
        <w:numPr>
          <w:ilvl w:val="0"/>
          <w:numId w:val="10"/>
        </w:numPr>
      </w:pPr>
      <w:r w:rsidRPr="000F31FC">
        <w:rPr>
          <w:b/>
          <w:bCs/>
        </w:rPr>
        <w:t>Flexbox/Grid Layouts</w:t>
      </w:r>
      <w:r w:rsidRPr="000F31FC">
        <w:t>: Use CSS flexbox or grid for arranging elements.</w:t>
      </w:r>
    </w:p>
    <w:p w14:paraId="1E3C8213" w14:textId="77777777" w:rsidR="000F31FC" w:rsidRPr="000F31FC" w:rsidRDefault="000F31FC" w:rsidP="000F31FC">
      <w:pPr>
        <w:numPr>
          <w:ilvl w:val="1"/>
          <w:numId w:val="10"/>
        </w:numPr>
      </w:pPr>
      <w:r w:rsidRPr="000F31FC">
        <w:t>Stack form fields vertically on smaller screens.</w:t>
      </w:r>
    </w:p>
    <w:p w14:paraId="1256DC09" w14:textId="77777777" w:rsidR="000F31FC" w:rsidRPr="000F31FC" w:rsidRDefault="000F31FC" w:rsidP="000F31FC">
      <w:pPr>
        <w:numPr>
          <w:ilvl w:val="1"/>
          <w:numId w:val="10"/>
        </w:numPr>
      </w:pPr>
      <w:r w:rsidRPr="000F31FC">
        <w:t>Arrange them side-by-side on larger screens for better use of space.</w:t>
      </w:r>
    </w:p>
    <w:p w14:paraId="29440389" w14:textId="77777777" w:rsidR="000F31FC" w:rsidRPr="000F31FC" w:rsidRDefault="000F31FC" w:rsidP="000F31FC">
      <w:pPr>
        <w:numPr>
          <w:ilvl w:val="0"/>
          <w:numId w:val="10"/>
        </w:numPr>
      </w:pPr>
      <w:r w:rsidRPr="000F31FC">
        <w:rPr>
          <w:b/>
          <w:bCs/>
        </w:rPr>
        <w:t>Viewport Meta Tag</w:t>
      </w:r>
      <w:r w:rsidRPr="000F31FC">
        <w:t>: Ensure the webpage scales properly on mobile devices by using:</w:t>
      </w:r>
    </w:p>
    <w:p w14:paraId="43F46E18" w14:textId="038192AD" w:rsidR="000F31FC" w:rsidRPr="000F31FC" w:rsidRDefault="000F31FC" w:rsidP="000F31FC">
      <w:r w:rsidRPr="000F31FC">
        <w:t>html</w:t>
      </w:r>
    </w:p>
    <w:p w14:paraId="13306C88" w14:textId="77777777" w:rsidR="000F31FC" w:rsidRPr="000F31FC" w:rsidRDefault="000F31FC" w:rsidP="000F31FC">
      <w:r w:rsidRPr="000F31FC">
        <w:t>&lt;meta name="viewport" content="width=device-width, initial-scale=1.0"&gt;</w:t>
      </w:r>
    </w:p>
    <w:p w14:paraId="43C060C4" w14:textId="77777777" w:rsidR="000F31FC" w:rsidRPr="000F31FC" w:rsidRDefault="00000000" w:rsidP="000F31FC">
      <w:r>
        <w:pict w14:anchorId="07CD65AC">
          <v:rect id="_x0000_i1025" style="width:0;height:1.5pt" o:hralign="center" o:hrstd="t" o:hr="t" fillcolor="#a0a0a0" stroked="f"/>
        </w:pict>
      </w:r>
    </w:p>
    <w:p w14:paraId="464D245B" w14:textId="77777777" w:rsidR="000F31FC" w:rsidRPr="000F31FC" w:rsidRDefault="000F31FC" w:rsidP="000F31FC">
      <w:pPr>
        <w:rPr>
          <w:b/>
          <w:bCs/>
        </w:rPr>
      </w:pPr>
      <w:r w:rsidRPr="000F31FC">
        <w:rPr>
          <w:b/>
          <w:bCs/>
        </w:rPr>
        <w:t>2. Add Dynamic Displays</w:t>
      </w:r>
    </w:p>
    <w:p w14:paraId="18789924" w14:textId="77777777" w:rsidR="000F31FC" w:rsidRPr="000F31FC" w:rsidRDefault="000F31FC" w:rsidP="000F31FC">
      <w:pPr>
        <w:numPr>
          <w:ilvl w:val="0"/>
          <w:numId w:val="11"/>
        </w:numPr>
      </w:pPr>
      <w:r w:rsidRPr="000F31FC">
        <w:rPr>
          <w:b/>
          <w:bCs/>
        </w:rPr>
        <w:t>Weather Cards</w:t>
      </w:r>
      <w:r w:rsidRPr="000F31FC">
        <w:t>:</w:t>
      </w:r>
    </w:p>
    <w:p w14:paraId="6597CB00" w14:textId="77777777" w:rsidR="000F31FC" w:rsidRPr="000F31FC" w:rsidRDefault="000F31FC" w:rsidP="000F31FC">
      <w:pPr>
        <w:numPr>
          <w:ilvl w:val="1"/>
          <w:numId w:val="11"/>
        </w:numPr>
      </w:pPr>
      <w:r w:rsidRPr="000F31FC">
        <w:t>Display weather results in visually appealing cards or tiles.</w:t>
      </w:r>
    </w:p>
    <w:p w14:paraId="0B539F70" w14:textId="77777777" w:rsidR="000F31FC" w:rsidRPr="000F31FC" w:rsidRDefault="000F31FC" w:rsidP="000F31FC">
      <w:pPr>
        <w:numPr>
          <w:ilvl w:val="1"/>
          <w:numId w:val="11"/>
        </w:numPr>
      </w:pPr>
      <w:r w:rsidRPr="000F31FC">
        <w:t>Include temperature, condition, wind speed, AQI, and other relevant data with icons for clarity.</w:t>
      </w:r>
    </w:p>
    <w:p w14:paraId="22183666" w14:textId="77777777" w:rsidR="000F31FC" w:rsidRPr="000F31FC" w:rsidRDefault="000F31FC" w:rsidP="000F31FC">
      <w:pPr>
        <w:numPr>
          <w:ilvl w:val="0"/>
          <w:numId w:val="11"/>
        </w:numPr>
      </w:pPr>
      <w:r w:rsidRPr="000F31FC">
        <w:rPr>
          <w:b/>
          <w:bCs/>
        </w:rPr>
        <w:t>Dynamic Icons</w:t>
      </w:r>
      <w:r w:rsidRPr="000F31FC">
        <w:t>:</w:t>
      </w:r>
    </w:p>
    <w:p w14:paraId="15EBAF10" w14:textId="77777777" w:rsidR="000F31FC" w:rsidRPr="000F31FC" w:rsidRDefault="000F31FC" w:rsidP="000F31FC">
      <w:pPr>
        <w:numPr>
          <w:ilvl w:val="1"/>
          <w:numId w:val="11"/>
        </w:numPr>
      </w:pPr>
      <w:r w:rsidRPr="000F31FC">
        <w:t xml:space="preserve">Use weather-related icons (e.g., sunny, cloudy, rainy) that change based on the weather condition using libraries like </w:t>
      </w:r>
      <w:hyperlink r:id="rId7" w:tgtFrame="_new" w:history="1">
        <w:proofErr w:type="spellStart"/>
        <w:r w:rsidRPr="000F31FC">
          <w:rPr>
            <w:rStyle w:val="Hyperlink"/>
          </w:rPr>
          <w:t>FontAwesome</w:t>
        </w:r>
        <w:proofErr w:type="spellEnd"/>
      </w:hyperlink>
      <w:r w:rsidRPr="000F31FC">
        <w:t xml:space="preserve"> or Weather Icons.</w:t>
      </w:r>
    </w:p>
    <w:p w14:paraId="0DA7C1A5" w14:textId="77777777" w:rsidR="000F31FC" w:rsidRPr="000F31FC" w:rsidRDefault="000F31FC" w:rsidP="000F31FC">
      <w:pPr>
        <w:numPr>
          <w:ilvl w:val="0"/>
          <w:numId w:val="11"/>
        </w:numPr>
      </w:pPr>
      <w:r w:rsidRPr="000F31FC">
        <w:rPr>
          <w:b/>
          <w:bCs/>
        </w:rPr>
        <w:t>Real-Time Updates</w:t>
      </w:r>
      <w:r w:rsidRPr="000F31FC">
        <w:t>:</w:t>
      </w:r>
    </w:p>
    <w:p w14:paraId="77BC9FB2" w14:textId="77777777" w:rsidR="000F31FC" w:rsidRPr="000F31FC" w:rsidRDefault="000F31FC" w:rsidP="000F31FC">
      <w:pPr>
        <w:numPr>
          <w:ilvl w:val="1"/>
          <w:numId w:val="11"/>
        </w:numPr>
      </w:pPr>
      <w:r w:rsidRPr="000F31FC">
        <w:t>Show a loading animation while fetching data.</w:t>
      </w:r>
    </w:p>
    <w:p w14:paraId="1A4757D1" w14:textId="77777777" w:rsidR="000F31FC" w:rsidRPr="000F31FC" w:rsidRDefault="000F31FC" w:rsidP="000F31FC">
      <w:pPr>
        <w:numPr>
          <w:ilvl w:val="1"/>
          <w:numId w:val="11"/>
        </w:numPr>
      </w:pPr>
      <w:r w:rsidRPr="000F31FC">
        <w:t>Dynamically update the display without reloading the page using JavaScript (AJAX).</w:t>
      </w:r>
    </w:p>
    <w:p w14:paraId="3E00B2FC" w14:textId="77777777" w:rsidR="000F31FC" w:rsidRPr="000F31FC" w:rsidRDefault="00000000" w:rsidP="000F31FC">
      <w:r>
        <w:lastRenderedPageBreak/>
        <w:pict w14:anchorId="6DC22A82">
          <v:rect id="_x0000_i1026" style="width:0;height:1.5pt" o:hralign="center" o:hrstd="t" o:hr="t" fillcolor="#a0a0a0" stroked="f"/>
        </w:pict>
      </w:r>
    </w:p>
    <w:p w14:paraId="3BDF4104" w14:textId="77777777" w:rsidR="000F31FC" w:rsidRPr="000F31FC" w:rsidRDefault="000F31FC" w:rsidP="000F31FC">
      <w:pPr>
        <w:rPr>
          <w:b/>
          <w:bCs/>
        </w:rPr>
      </w:pPr>
      <w:r w:rsidRPr="000F31FC">
        <w:rPr>
          <w:b/>
          <w:bCs/>
        </w:rPr>
        <w:t>3. Enhance Usability</w:t>
      </w:r>
    </w:p>
    <w:p w14:paraId="7ECE1DA0" w14:textId="77777777" w:rsidR="000F31FC" w:rsidRPr="000F31FC" w:rsidRDefault="000F31FC" w:rsidP="000F31FC">
      <w:pPr>
        <w:numPr>
          <w:ilvl w:val="0"/>
          <w:numId w:val="12"/>
        </w:numPr>
      </w:pPr>
      <w:r w:rsidRPr="000F31FC">
        <w:rPr>
          <w:b/>
          <w:bCs/>
        </w:rPr>
        <w:t>Validation Feedback</w:t>
      </w:r>
      <w:r w:rsidRPr="000F31FC">
        <w:t>:</w:t>
      </w:r>
    </w:p>
    <w:p w14:paraId="445387E6" w14:textId="77777777" w:rsidR="000F31FC" w:rsidRPr="000F31FC" w:rsidRDefault="000F31FC" w:rsidP="000F31FC">
      <w:pPr>
        <w:numPr>
          <w:ilvl w:val="1"/>
          <w:numId w:val="12"/>
        </w:numPr>
      </w:pPr>
      <w:r w:rsidRPr="000F31FC">
        <w:t>Highlight required fields with a red border or tooltip if left blank.</w:t>
      </w:r>
    </w:p>
    <w:p w14:paraId="5391574C" w14:textId="77777777" w:rsidR="000F31FC" w:rsidRPr="000F31FC" w:rsidRDefault="000F31FC" w:rsidP="000F31FC">
      <w:pPr>
        <w:numPr>
          <w:ilvl w:val="1"/>
          <w:numId w:val="12"/>
        </w:numPr>
      </w:pPr>
      <w:r w:rsidRPr="000F31FC">
        <w:t>Display error messages if the user inputs invalid city/state/country.</w:t>
      </w:r>
    </w:p>
    <w:p w14:paraId="09CEE929" w14:textId="77777777" w:rsidR="000F31FC" w:rsidRPr="000F31FC" w:rsidRDefault="000F31FC" w:rsidP="000F31FC">
      <w:pPr>
        <w:numPr>
          <w:ilvl w:val="0"/>
          <w:numId w:val="12"/>
        </w:numPr>
      </w:pPr>
      <w:r w:rsidRPr="000F31FC">
        <w:rPr>
          <w:b/>
          <w:bCs/>
        </w:rPr>
        <w:t>Auto-Complete Suggestions</w:t>
      </w:r>
      <w:r w:rsidRPr="000F31FC">
        <w:t>:</w:t>
      </w:r>
    </w:p>
    <w:p w14:paraId="61D3889C" w14:textId="77777777" w:rsidR="000F31FC" w:rsidRPr="000F31FC" w:rsidRDefault="000F31FC" w:rsidP="000F31FC">
      <w:pPr>
        <w:numPr>
          <w:ilvl w:val="1"/>
          <w:numId w:val="12"/>
        </w:numPr>
      </w:pPr>
      <w:r w:rsidRPr="000F31FC">
        <w:t>Provide suggestions for city names or countries as the user types.</w:t>
      </w:r>
    </w:p>
    <w:p w14:paraId="0B2CA3CA" w14:textId="77777777" w:rsidR="000F31FC" w:rsidRPr="000F31FC" w:rsidRDefault="000F31FC" w:rsidP="000F31FC">
      <w:pPr>
        <w:numPr>
          <w:ilvl w:val="1"/>
          <w:numId w:val="12"/>
        </w:numPr>
      </w:pPr>
      <w:r w:rsidRPr="000F31FC">
        <w:t>Use an API like Google Places for location autocomplete.</w:t>
      </w:r>
    </w:p>
    <w:p w14:paraId="4A942B10" w14:textId="77777777" w:rsidR="000F31FC" w:rsidRPr="000F31FC" w:rsidRDefault="000F31FC" w:rsidP="000F31FC">
      <w:pPr>
        <w:numPr>
          <w:ilvl w:val="0"/>
          <w:numId w:val="12"/>
        </w:numPr>
      </w:pPr>
      <w:r w:rsidRPr="000F31FC">
        <w:rPr>
          <w:b/>
          <w:bCs/>
        </w:rPr>
        <w:t>Unit Toggle</w:t>
      </w:r>
      <w:r w:rsidRPr="000F31FC">
        <w:t>:</w:t>
      </w:r>
    </w:p>
    <w:p w14:paraId="3144E4DF" w14:textId="77777777" w:rsidR="000F31FC" w:rsidRPr="000F31FC" w:rsidRDefault="000F31FC" w:rsidP="000F31FC">
      <w:pPr>
        <w:numPr>
          <w:ilvl w:val="1"/>
          <w:numId w:val="12"/>
        </w:numPr>
      </w:pPr>
      <w:r w:rsidRPr="000F31FC">
        <w:t>Add a toggle button to switch between Fahrenheit and Celsius for temperature.</w:t>
      </w:r>
    </w:p>
    <w:p w14:paraId="3B0D139B" w14:textId="77777777" w:rsidR="000F31FC" w:rsidRPr="000F31FC" w:rsidRDefault="000F31FC" w:rsidP="000F31FC">
      <w:pPr>
        <w:numPr>
          <w:ilvl w:val="0"/>
          <w:numId w:val="12"/>
        </w:numPr>
      </w:pPr>
      <w:r w:rsidRPr="000F31FC">
        <w:rPr>
          <w:b/>
          <w:bCs/>
        </w:rPr>
        <w:t>Theme Options</w:t>
      </w:r>
      <w:r w:rsidRPr="000F31FC">
        <w:t>:</w:t>
      </w:r>
    </w:p>
    <w:p w14:paraId="7FB5FDEB" w14:textId="77777777" w:rsidR="000F31FC" w:rsidRPr="000F31FC" w:rsidRDefault="000F31FC" w:rsidP="000F31FC">
      <w:pPr>
        <w:numPr>
          <w:ilvl w:val="1"/>
          <w:numId w:val="12"/>
        </w:numPr>
      </w:pPr>
      <w:r w:rsidRPr="000F31FC">
        <w:t>Implement light/dark mode toggle for better accessibility and aesthetics.</w:t>
      </w:r>
    </w:p>
    <w:p w14:paraId="03DB0DB2" w14:textId="77777777" w:rsidR="000F31FC" w:rsidRPr="000F31FC" w:rsidRDefault="00000000" w:rsidP="000F31FC">
      <w:r>
        <w:pict w14:anchorId="4CE5B1D1">
          <v:rect id="_x0000_i1027" style="width:0;height:1.5pt" o:hralign="center" o:hrstd="t" o:hr="t" fillcolor="#a0a0a0" stroked="f"/>
        </w:pict>
      </w:r>
    </w:p>
    <w:p w14:paraId="05A919BE" w14:textId="77777777" w:rsidR="000F31FC" w:rsidRPr="000F31FC" w:rsidRDefault="000F31FC" w:rsidP="000F31FC">
      <w:pPr>
        <w:rPr>
          <w:b/>
          <w:bCs/>
        </w:rPr>
      </w:pPr>
      <w:r w:rsidRPr="000F31FC">
        <w:rPr>
          <w:b/>
          <w:bCs/>
        </w:rPr>
        <w:t>4. Add Visual Enhancements</w:t>
      </w:r>
    </w:p>
    <w:p w14:paraId="434D4AB7" w14:textId="77777777" w:rsidR="000F31FC" w:rsidRPr="000F31FC" w:rsidRDefault="000F31FC" w:rsidP="000F31FC">
      <w:pPr>
        <w:numPr>
          <w:ilvl w:val="0"/>
          <w:numId w:val="13"/>
        </w:numPr>
      </w:pPr>
      <w:r w:rsidRPr="000F31FC">
        <w:rPr>
          <w:b/>
          <w:bCs/>
        </w:rPr>
        <w:t>Backgrounds</w:t>
      </w:r>
      <w:r w:rsidRPr="000F31FC">
        <w:t>:</w:t>
      </w:r>
    </w:p>
    <w:p w14:paraId="07382D45" w14:textId="77777777" w:rsidR="000F31FC" w:rsidRPr="000F31FC" w:rsidRDefault="000F31FC" w:rsidP="000F31FC">
      <w:pPr>
        <w:numPr>
          <w:ilvl w:val="1"/>
          <w:numId w:val="13"/>
        </w:numPr>
      </w:pPr>
      <w:r w:rsidRPr="000F31FC">
        <w:t>Change the background dynamically to reflect the weather (e.g., sunny gradient for clear weather, darker tones for rain).</w:t>
      </w:r>
    </w:p>
    <w:p w14:paraId="112D5AEE" w14:textId="77777777" w:rsidR="000F31FC" w:rsidRPr="000F31FC" w:rsidRDefault="000F31FC" w:rsidP="000F31FC">
      <w:pPr>
        <w:numPr>
          <w:ilvl w:val="0"/>
          <w:numId w:val="13"/>
        </w:numPr>
      </w:pPr>
      <w:r w:rsidRPr="000F31FC">
        <w:rPr>
          <w:b/>
          <w:bCs/>
        </w:rPr>
        <w:t>Animations</w:t>
      </w:r>
      <w:r w:rsidRPr="000F31FC">
        <w:t>:</w:t>
      </w:r>
    </w:p>
    <w:p w14:paraId="14060C0B" w14:textId="77777777" w:rsidR="000F31FC" w:rsidRPr="000F31FC" w:rsidRDefault="000F31FC" w:rsidP="000F31FC">
      <w:pPr>
        <w:numPr>
          <w:ilvl w:val="1"/>
          <w:numId w:val="13"/>
        </w:numPr>
      </w:pPr>
      <w:r w:rsidRPr="000F31FC">
        <w:t>Add subtle animations to the cards or text as they appear on the screen.</w:t>
      </w:r>
    </w:p>
    <w:p w14:paraId="4708C296" w14:textId="77777777" w:rsidR="000F31FC" w:rsidRPr="000F31FC" w:rsidRDefault="000F31FC" w:rsidP="000F31FC">
      <w:pPr>
        <w:numPr>
          <w:ilvl w:val="1"/>
          <w:numId w:val="13"/>
        </w:numPr>
      </w:pPr>
      <w:r w:rsidRPr="000F31FC">
        <w:t xml:space="preserve">Use CSS or libraries like </w:t>
      </w:r>
      <w:hyperlink r:id="rId8" w:tgtFrame="_new" w:history="1">
        <w:r w:rsidRPr="000F31FC">
          <w:rPr>
            <w:rStyle w:val="Hyperlink"/>
          </w:rPr>
          <w:t>Animate.css</w:t>
        </w:r>
      </w:hyperlink>
      <w:r w:rsidRPr="000F31FC">
        <w:t xml:space="preserve"> for smooth transitions.</w:t>
      </w:r>
    </w:p>
    <w:p w14:paraId="361DBDFF" w14:textId="77777777" w:rsidR="000F31FC" w:rsidRPr="000F31FC" w:rsidRDefault="000F31FC" w:rsidP="000F31FC">
      <w:pPr>
        <w:numPr>
          <w:ilvl w:val="0"/>
          <w:numId w:val="13"/>
        </w:numPr>
      </w:pPr>
      <w:r w:rsidRPr="000F31FC">
        <w:rPr>
          <w:b/>
          <w:bCs/>
        </w:rPr>
        <w:t>Charts and Graphs</w:t>
      </w:r>
      <w:r w:rsidRPr="000F31FC">
        <w:t>:</w:t>
      </w:r>
    </w:p>
    <w:p w14:paraId="2E0EC0BF" w14:textId="77777777" w:rsidR="000F31FC" w:rsidRPr="000F31FC" w:rsidRDefault="000F31FC" w:rsidP="000F31FC">
      <w:pPr>
        <w:numPr>
          <w:ilvl w:val="1"/>
          <w:numId w:val="13"/>
        </w:numPr>
      </w:pPr>
      <w:r w:rsidRPr="000F31FC">
        <w:t xml:space="preserve">Include a temperature trend or AQI graph using libraries like </w:t>
      </w:r>
      <w:hyperlink r:id="rId9" w:tgtFrame="_new" w:history="1">
        <w:r w:rsidRPr="000F31FC">
          <w:rPr>
            <w:rStyle w:val="Hyperlink"/>
          </w:rPr>
          <w:t>Chart.js</w:t>
        </w:r>
      </w:hyperlink>
      <w:r w:rsidRPr="000F31FC">
        <w:t>.</w:t>
      </w:r>
    </w:p>
    <w:p w14:paraId="07052274" w14:textId="77777777" w:rsidR="000F31FC" w:rsidRPr="000F31FC" w:rsidRDefault="00000000" w:rsidP="000F31FC">
      <w:r>
        <w:pict w14:anchorId="22E36AAE">
          <v:rect id="_x0000_i1028" style="width:0;height:1.5pt" o:hralign="center" o:hrstd="t" o:hr="t" fillcolor="#a0a0a0" stroked="f"/>
        </w:pict>
      </w:r>
    </w:p>
    <w:p w14:paraId="6B075F0E" w14:textId="77777777" w:rsidR="000F31FC" w:rsidRPr="000F31FC" w:rsidRDefault="000F31FC" w:rsidP="000F31FC">
      <w:pPr>
        <w:rPr>
          <w:b/>
          <w:bCs/>
        </w:rPr>
      </w:pPr>
      <w:r w:rsidRPr="000F31FC">
        <w:rPr>
          <w:b/>
          <w:bCs/>
        </w:rPr>
        <w:t>5. Accessibility Improvements</w:t>
      </w:r>
    </w:p>
    <w:p w14:paraId="14D68EA7" w14:textId="77777777" w:rsidR="000F31FC" w:rsidRPr="000F31FC" w:rsidRDefault="000F31FC" w:rsidP="000F31FC">
      <w:pPr>
        <w:numPr>
          <w:ilvl w:val="0"/>
          <w:numId w:val="14"/>
        </w:numPr>
      </w:pPr>
      <w:r w:rsidRPr="000F31FC">
        <w:rPr>
          <w:b/>
          <w:bCs/>
        </w:rPr>
        <w:t>Keyboard Navigation</w:t>
      </w:r>
      <w:r w:rsidRPr="000F31FC">
        <w:t>:</w:t>
      </w:r>
    </w:p>
    <w:p w14:paraId="062B6C2C" w14:textId="77777777" w:rsidR="000F31FC" w:rsidRPr="000F31FC" w:rsidRDefault="000F31FC" w:rsidP="000F31FC">
      <w:pPr>
        <w:numPr>
          <w:ilvl w:val="1"/>
          <w:numId w:val="14"/>
        </w:numPr>
      </w:pPr>
      <w:r w:rsidRPr="000F31FC">
        <w:t>Ensure users can navigate through the form using the Tab key.</w:t>
      </w:r>
    </w:p>
    <w:p w14:paraId="4AE17CBF" w14:textId="77777777" w:rsidR="000F31FC" w:rsidRPr="000F31FC" w:rsidRDefault="000F31FC" w:rsidP="000F31FC">
      <w:pPr>
        <w:numPr>
          <w:ilvl w:val="0"/>
          <w:numId w:val="14"/>
        </w:numPr>
      </w:pPr>
      <w:r w:rsidRPr="000F31FC">
        <w:rPr>
          <w:b/>
          <w:bCs/>
        </w:rPr>
        <w:lastRenderedPageBreak/>
        <w:t>Screen Reader Support</w:t>
      </w:r>
      <w:r w:rsidRPr="000F31FC">
        <w:t>:</w:t>
      </w:r>
    </w:p>
    <w:p w14:paraId="477B7E08" w14:textId="77777777" w:rsidR="000F31FC" w:rsidRPr="000F31FC" w:rsidRDefault="000F31FC" w:rsidP="000F31FC">
      <w:pPr>
        <w:numPr>
          <w:ilvl w:val="1"/>
          <w:numId w:val="14"/>
        </w:numPr>
      </w:pPr>
      <w:r w:rsidRPr="000F31FC">
        <w:t>Use proper ARIA roles and labels for all interactive elements.</w:t>
      </w:r>
    </w:p>
    <w:p w14:paraId="679EE028" w14:textId="77777777" w:rsidR="000F31FC" w:rsidRPr="000F31FC" w:rsidRDefault="000F31FC" w:rsidP="000F31FC">
      <w:pPr>
        <w:numPr>
          <w:ilvl w:val="0"/>
          <w:numId w:val="14"/>
        </w:numPr>
      </w:pPr>
      <w:r w:rsidRPr="000F31FC">
        <w:rPr>
          <w:b/>
          <w:bCs/>
        </w:rPr>
        <w:t>Color Contrast</w:t>
      </w:r>
      <w:r w:rsidRPr="000F31FC">
        <w:t>:</w:t>
      </w:r>
    </w:p>
    <w:p w14:paraId="550A43E9" w14:textId="77777777" w:rsidR="000F31FC" w:rsidRPr="000F31FC" w:rsidRDefault="000F31FC" w:rsidP="000F31FC">
      <w:pPr>
        <w:numPr>
          <w:ilvl w:val="1"/>
          <w:numId w:val="14"/>
        </w:numPr>
      </w:pPr>
      <w:r w:rsidRPr="000F31FC">
        <w:t>Check and optimize the contrast ratio of text and background colors for readability.</w:t>
      </w:r>
    </w:p>
    <w:p w14:paraId="05DC1245" w14:textId="77777777" w:rsidR="000F31FC" w:rsidRPr="000F31FC" w:rsidRDefault="00000000" w:rsidP="000F31FC">
      <w:r>
        <w:pict w14:anchorId="09806131">
          <v:rect id="_x0000_i1029" style="width:0;height:1.5pt" o:hralign="center" o:hrstd="t" o:hr="t" fillcolor="#a0a0a0" stroked="f"/>
        </w:pict>
      </w:r>
    </w:p>
    <w:p w14:paraId="66B5A5A0" w14:textId="77777777" w:rsidR="000F31FC" w:rsidRPr="000F31FC" w:rsidRDefault="000F31FC" w:rsidP="000F31FC">
      <w:pPr>
        <w:rPr>
          <w:b/>
          <w:bCs/>
        </w:rPr>
      </w:pPr>
      <w:r w:rsidRPr="000F31FC">
        <w:rPr>
          <w:b/>
          <w:bCs/>
        </w:rPr>
        <w:t>6. Test on Various Devices</w:t>
      </w:r>
    </w:p>
    <w:p w14:paraId="619FCCAE" w14:textId="77777777" w:rsidR="000F31FC" w:rsidRPr="000F31FC" w:rsidRDefault="000F31FC" w:rsidP="000F31FC">
      <w:pPr>
        <w:numPr>
          <w:ilvl w:val="0"/>
          <w:numId w:val="15"/>
        </w:numPr>
      </w:pPr>
      <w:r w:rsidRPr="000F31FC">
        <w:rPr>
          <w:b/>
          <w:bCs/>
        </w:rPr>
        <w:t>Cross-Browser Testing</w:t>
      </w:r>
      <w:r w:rsidRPr="000F31FC">
        <w:t>:</w:t>
      </w:r>
    </w:p>
    <w:p w14:paraId="4A7C1C15" w14:textId="77777777" w:rsidR="000F31FC" w:rsidRPr="000F31FC" w:rsidRDefault="000F31FC" w:rsidP="000F31FC">
      <w:pPr>
        <w:numPr>
          <w:ilvl w:val="1"/>
          <w:numId w:val="15"/>
        </w:numPr>
      </w:pPr>
      <w:r w:rsidRPr="000F31FC">
        <w:t>Ensure compatibility with all major browsers like Chrome, Safari, Firefox, and Edge.</w:t>
      </w:r>
    </w:p>
    <w:p w14:paraId="164E288C" w14:textId="77777777" w:rsidR="000F31FC" w:rsidRPr="000F31FC" w:rsidRDefault="000F31FC" w:rsidP="000F31FC">
      <w:pPr>
        <w:numPr>
          <w:ilvl w:val="0"/>
          <w:numId w:val="15"/>
        </w:numPr>
      </w:pPr>
      <w:r w:rsidRPr="000F31FC">
        <w:rPr>
          <w:b/>
          <w:bCs/>
        </w:rPr>
        <w:t>Device Testing</w:t>
      </w:r>
      <w:r w:rsidRPr="000F31FC">
        <w:t>:</w:t>
      </w:r>
    </w:p>
    <w:p w14:paraId="4F76514F" w14:textId="77777777" w:rsidR="000F31FC" w:rsidRPr="000F31FC" w:rsidRDefault="000F31FC" w:rsidP="000F31FC">
      <w:pPr>
        <w:numPr>
          <w:ilvl w:val="1"/>
          <w:numId w:val="15"/>
        </w:numPr>
      </w:pPr>
      <w:r w:rsidRPr="000F31FC">
        <w:t xml:space="preserve">Use tools like </w:t>
      </w:r>
      <w:hyperlink r:id="rId10" w:tgtFrame="_new" w:history="1">
        <w:proofErr w:type="spellStart"/>
        <w:r w:rsidRPr="000F31FC">
          <w:rPr>
            <w:rStyle w:val="Hyperlink"/>
          </w:rPr>
          <w:t>BrowserStack</w:t>
        </w:r>
        <w:proofErr w:type="spellEnd"/>
      </w:hyperlink>
      <w:r w:rsidRPr="000F31FC">
        <w:t xml:space="preserve"> to test the interface on various devices and screen sizes.</w:t>
      </w:r>
    </w:p>
    <w:p w14:paraId="091A245C" w14:textId="77777777" w:rsidR="000F31FC" w:rsidRPr="000F31FC" w:rsidRDefault="00000000" w:rsidP="000F31FC">
      <w:r>
        <w:pict w14:anchorId="1D1D4F52">
          <v:rect id="_x0000_i1030" style="width:0;height:1.5pt" o:hralign="center" o:hrstd="t" o:hr="t" fillcolor="#a0a0a0" stroked="f"/>
        </w:pict>
      </w:r>
    </w:p>
    <w:p w14:paraId="4AF19D09" w14:textId="77777777" w:rsidR="000F31FC" w:rsidRPr="000F31FC" w:rsidRDefault="000F31FC" w:rsidP="000F31FC">
      <w:r w:rsidRPr="000F31FC">
        <w:t>By implementing these enhancements, the UI will become more responsive, user-friendly, and visually appealing, providing a better experience for users across all devices.</w:t>
      </w:r>
    </w:p>
    <w:p w14:paraId="32224447" w14:textId="77777777" w:rsidR="000F31FC" w:rsidRPr="000F31FC" w:rsidRDefault="000F31FC" w:rsidP="000F31FC">
      <w:r w:rsidRPr="000F31FC">
        <w:t>4o</w:t>
      </w:r>
    </w:p>
    <w:p w14:paraId="4394C00C" w14:textId="67A221BF" w:rsidR="000F31FC" w:rsidRDefault="000F31FC"/>
    <w:p w14:paraId="6550DD97" w14:textId="77777777" w:rsidR="00842CDE" w:rsidRDefault="00000000">
      <w:r>
        <w:t>Step 4: AI Integration - Add chatbot for user interaction.</w:t>
      </w:r>
    </w:p>
    <w:p w14:paraId="09DBB5CB" w14:textId="4CD9D176" w:rsidR="009A0A10" w:rsidRDefault="009A0A10">
      <w:r>
        <w:tab/>
      </w:r>
    </w:p>
    <w:p w14:paraId="6A51DE4B" w14:textId="77777777" w:rsidR="00842CDE" w:rsidRDefault="00000000">
      <w:r>
        <w:t>Step 5: Testing - Validate features with sample data.</w:t>
      </w:r>
    </w:p>
    <w:p w14:paraId="61C9C76C" w14:textId="77777777" w:rsidR="00842CDE" w:rsidRDefault="00000000">
      <w:pPr>
        <w:pStyle w:val="Heading2"/>
      </w:pPr>
      <w:r>
        <w:t xml:space="preserve">6. </w:t>
      </w:r>
      <w:proofErr w:type="spellStart"/>
      <w:r>
        <w:t>LiiNK</w:t>
      </w:r>
      <w:proofErr w:type="spellEnd"/>
      <w:r>
        <w:t xml:space="preserve"> Guidelines Integration</w:t>
      </w:r>
    </w:p>
    <w:p w14:paraId="14F474D2" w14:textId="77777777" w:rsidR="00842CDE" w:rsidRDefault="00000000">
      <w:r>
        <w:t xml:space="preserve">The app will translate </w:t>
      </w:r>
      <w:proofErr w:type="spellStart"/>
      <w:r>
        <w:t>LiiNK</w:t>
      </w:r>
      <w:proofErr w:type="spellEnd"/>
      <w:r>
        <w:t xml:space="preserve"> weather guidelines into programmatic logic, such as temperature thresholds and exposure durations.</w:t>
      </w:r>
    </w:p>
    <w:p w14:paraId="01325610" w14:textId="77777777" w:rsidR="00842CDE" w:rsidRDefault="00000000">
      <w:pPr>
        <w:pStyle w:val="Heading2"/>
      </w:pPr>
      <w:r>
        <w:t>7. Challenges and Solutions</w:t>
      </w:r>
    </w:p>
    <w:p w14:paraId="031C5904" w14:textId="77777777" w:rsidR="00842CDE" w:rsidRDefault="00000000">
      <w:r>
        <w:t>Challenge: Accurate weather data retrieval.</w:t>
      </w:r>
      <w:r>
        <w:br/>
        <w:t>Solution: Use Tomorrow.io API.</w:t>
      </w:r>
    </w:p>
    <w:p w14:paraId="718FA094" w14:textId="77777777" w:rsidR="00842CDE" w:rsidRDefault="00000000">
      <w:r>
        <w:t>Challenge: Adhering to guidelines.</w:t>
      </w:r>
      <w:r>
        <w:br/>
        <w:t>Solution: Thorough guideline mapping and testing.</w:t>
      </w:r>
    </w:p>
    <w:p w14:paraId="6152EE1F" w14:textId="77777777" w:rsidR="0018476D" w:rsidRDefault="0018476D"/>
    <w:p w14:paraId="4193FB89" w14:textId="77777777" w:rsidR="0018476D" w:rsidRDefault="0018476D"/>
    <w:p w14:paraId="6E9691EB" w14:textId="52BA10CD" w:rsidR="0018476D" w:rsidRDefault="0018476D">
      <w:r>
        <w:t>NOTES and FEEDBACK:</w:t>
      </w:r>
    </w:p>
    <w:p w14:paraId="25E3433F" w14:textId="77777777" w:rsidR="00AF4928" w:rsidRDefault="00AF4928"/>
    <w:p w14:paraId="446C6207" w14:textId="6FB41A20" w:rsidR="00AF4928" w:rsidRDefault="00AF4928">
      <w:r>
        <w:t>To test the app:</w:t>
      </w:r>
    </w:p>
    <w:p w14:paraId="124E68E7" w14:textId="77777777" w:rsidR="00AF4928" w:rsidRPr="00AF4928" w:rsidRDefault="00AF4928" w:rsidP="00AF4928">
      <w:r w:rsidRPr="00AF4928">
        <w:t>To send someone the link to your page for testing, follow these steps:</w:t>
      </w:r>
    </w:p>
    <w:p w14:paraId="651B2E5F" w14:textId="77777777" w:rsidR="00AF4928" w:rsidRPr="00AF4928" w:rsidRDefault="00AF4928" w:rsidP="00AF4928">
      <w:pPr>
        <w:rPr>
          <w:b/>
          <w:bCs/>
        </w:rPr>
      </w:pPr>
      <w:r w:rsidRPr="00AF4928">
        <w:rPr>
          <w:b/>
          <w:bCs/>
        </w:rPr>
        <w:t>1. Run Your Flask App Locally</w:t>
      </w:r>
    </w:p>
    <w:p w14:paraId="5ECEE527" w14:textId="77777777" w:rsidR="00AF4928" w:rsidRPr="00AF4928" w:rsidRDefault="00AF4928" w:rsidP="00AF4928">
      <w:pPr>
        <w:numPr>
          <w:ilvl w:val="0"/>
          <w:numId w:val="16"/>
        </w:numPr>
      </w:pPr>
      <w:r w:rsidRPr="00AF4928">
        <w:t>Make sure your Flask app is running on your local machine. You can start your app by running this command in the terminal:</w:t>
      </w:r>
    </w:p>
    <w:p w14:paraId="4239DF8F" w14:textId="77777777" w:rsidR="00AF4928" w:rsidRPr="00AF4928" w:rsidRDefault="00AF4928" w:rsidP="00AF4928">
      <w:r w:rsidRPr="00AF4928">
        <w:t>bash</w:t>
      </w:r>
    </w:p>
    <w:p w14:paraId="41425B59" w14:textId="77777777" w:rsidR="00AF4928" w:rsidRPr="00AF4928" w:rsidRDefault="00AF4928" w:rsidP="00AF4928">
      <w:r w:rsidRPr="00AF4928">
        <w:t>Copy code</w:t>
      </w:r>
    </w:p>
    <w:p w14:paraId="29B73C7A" w14:textId="77777777" w:rsidR="00AF4928" w:rsidRPr="00AF4928" w:rsidRDefault="00AF4928" w:rsidP="00AF4928">
      <w:r w:rsidRPr="00AF4928">
        <w:t>python app.py</w:t>
      </w:r>
    </w:p>
    <w:p w14:paraId="7597D14F" w14:textId="77777777" w:rsidR="00AF4928" w:rsidRPr="00AF4928" w:rsidRDefault="00AF4928" w:rsidP="00AF4928">
      <w:pPr>
        <w:numPr>
          <w:ilvl w:val="0"/>
          <w:numId w:val="16"/>
        </w:numPr>
      </w:pPr>
      <w:r w:rsidRPr="00AF4928">
        <w:t>This will start the Flask development server, typically accessible on http://127.0.0.1:5000/ by default.</w:t>
      </w:r>
    </w:p>
    <w:p w14:paraId="5C45BE5B" w14:textId="77777777" w:rsidR="00AF4928" w:rsidRPr="00AF4928" w:rsidRDefault="00AF4928" w:rsidP="00AF4928">
      <w:pPr>
        <w:rPr>
          <w:b/>
          <w:bCs/>
        </w:rPr>
      </w:pPr>
      <w:r w:rsidRPr="00AF4928">
        <w:rPr>
          <w:b/>
          <w:bCs/>
        </w:rPr>
        <w:t>2. Expose Your Local Flask App to the Internet</w:t>
      </w:r>
    </w:p>
    <w:p w14:paraId="7AA4903B" w14:textId="77777777" w:rsidR="00AF4928" w:rsidRPr="00AF4928" w:rsidRDefault="00AF4928" w:rsidP="00AF4928">
      <w:r w:rsidRPr="00AF4928">
        <w:t xml:space="preserve">Since the Flask server is by default only accessible on your local machine, you'll need to expose it to the internet for someone else to access. One popular way to do this is by using a tool called </w:t>
      </w:r>
      <w:proofErr w:type="spellStart"/>
      <w:r w:rsidRPr="00AF4928">
        <w:rPr>
          <w:b/>
          <w:bCs/>
        </w:rPr>
        <w:t>Ngrok</w:t>
      </w:r>
      <w:proofErr w:type="spellEnd"/>
      <w:r w:rsidRPr="00AF4928">
        <w:t>. Here's how to use it:</w:t>
      </w:r>
    </w:p>
    <w:p w14:paraId="163E2C36" w14:textId="77777777" w:rsidR="00AF4928" w:rsidRPr="00AF4928" w:rsidRDefault="00AF4928" w:rsidP="00AF4928">
      <w:pPr>
        <w:numPr>
          <w:ilvl w:val="0"/>
          <w:numId w:val="17"/>
        </w:numPr>
      </w:pPr>
      <w:r w:rsidRPr="00AF4928">
        <w:t xml:space="preserve">Download </w:t>
      </w:r>
      <w:proofErr w:type="spellStart"/>
      <w:r w:rsidRPr="00AF4928">
        <w:t>Ngrok</w:t>
      </w:r>
      <w:proofErr w:type="spellEnd"/>
      <w:r w:rsidRPr="00AF4928">
        <w:t xml:space="preserve"> from https://ngrok.com/download and follow the installation instructions.</w:t>
      </w:r>
    </w:p>
    <w:p w14:paraId="6A32C1FF" w14:textId="77777777" w:rsidR="00AF4928" w:rsidRPr="00AF4928" w:rsidRDefault="00AF4928" w:rsidP="00AF4928">
      <w:pPr>
        <w:numPr>
          <w:ilvl w:val="0"/>
          <w:numId w:val="17"/>
        </w:numPr>
      </w:pPr>
      <w:r w:rsidRPr="00AF4928">
        <w:t>Once installed, open a terminal in the directory where app.py is located.</w:t>
      </w:r>
    </w:p>
    <w:p w14:paraId="38493E2F" w14:textId="77777777" w:rsidR="00AF4928" w:rsidRPr="00AF4928" w:rsidRDefault="00AF4928" w:rsidP="00AF4928">
      <w:pPr>
        <w:numPr>
          <w:ilvl w:val="0"/>
          <w:numId w:val="17"/>
        </w:numPr>
      </w:pPr>
      <w:r w:rsidRPr="00AF4928">
        <w:t>Run the following command to create a tunnel to your local Flask app:</w:t>
      </w:r>
    </w:p>
    <w:p w14:paraId="6CE37626" w14:textId="77777777" w:rsidR="00AF4928" w:rsidRPr="00AF4928" w:rsidRDefault="00AF4928" w:rsidP="00AF4928">
      <w:r w:rsidRPr="00AF4928">
        <w:t>bash</w:t>
      </w:r>
    </w:p>
    <w:p w14:paraId="6D389147" w14:textId="77777777" w:rsidR="00AF4928" w:rsidRPr="00AF4928" w:rsidRDefault="00AF4928" w:rsidP="00AF4928">
      <w:r w:rsidRPr="00AF4928">
        <w:t>Copy code</w:t>
      </w:r>
    </w:p>
    <w:p w14:paraId="2E2A4C34" w14:textId="77777777" w:rsidR="00AF4928" w:rsidRPr="00AF4928" w:rsidRDefault="00AF4928" w:rsidP="00AF4928">
      <w:proofErr w:type="spellStart"/>
      <w:r w:rsidRPr="00AF4928">
        <w:t>ngrok</w:t>
      </w:r>
      <w:proofErr w:type="spellEnd"/>
      <w:r w:rsidRPr="00AF4928">
        <w:t xml:space="preserve"> http 5000</w:t>
      </w:r>
    </w:p>
    <w:p w14:paraId="27BA20AA" w14:textId="77777777" w:rsidR="00AF4928" w:rsidRPr="00AF4928" w:rsidRDefault="00AF4928" w:rsidP="00AF4928">
      <w:r w:rsidRPr="00AF4928">
        <w:t>This will give you a public URL like:</w:t>
      </w:r>
    </w:p>
    <w:p w14:paraId="2A83CEF5" w14:textId="77777777" w:rsidR="00AF4928" w:rsidRPr="00AF4928" w:rsidRDefault="00AF4928" w:rsidP="00AF4928">
      <w:proofErr w:type="spellStart"/>
      <w:r w:rsidRPr="00AF4928">
        <w:t>arduino</w:t>
      </w:r>
      <w:proofErr w:type="spellEnd"/>
    </w:p>
    <w:p w14:paraId="1DA7657F" w14:textId="77777777" w:rsidR="00AF4928" w:rsidRPr="00AF4928" w:rsidRDefault="00AF4928" w:rsidP="00AF4928">
      <w:r w:rsidRPr="00AF4928">
        <w:t>Copy code</w:t>
      </w:r>
    </w:p>
    <w:p w14:paraId="39ED8078" w14:textId="77777777" w:rsidR="00AF4928" w:rsidRPr="00AF4928" w:rsidRDefault="00AF4928" w:rsidP="00AF4928">
      <w:r w:rsidRPr="00AF4928">
        <w:lastRenderedPageBreak/>
        <w:t>http://xxxxxxxx.ngrok.io</w:t>
      </w:r>
    </w:p>
    <w:p w14:paraId="6766526F" w14:textId="77777777" w:rsidR="00AF4928" w:rsidRPr="00AF4928" w:rsidRDefault="00AF4928" w:rsidP="00AF4928">
      <w:r w:rsidRPr="00AF4928">
        <w:t xml:space="preserve">(where </w:t>
      </w:r>
      <w:proofErr w:type="spellStart"/>
      <w:r w:rsidRPr="00AF4928">
        <w:t>xxxxxxxx</w:t>
      </w:r>
      <w:proofErr w:type="spellEnd"/>
      <w:r w:rsidRPr="00AF4928">
        <w:t xml:space="preserve"> will be a unique identifier for your session).</w:t>
      </w:r>
    </w:p>
    <w:p w14:paraId="5B755A2B" w14:textId="77777777" w:rsidR="00AF4928" w:rsidRPr="00AF4928" w:rsidRDefault="00AF4928" w:rsidP="00AF4928">
      <w:pPr>
        <w:rPr>
          <w:b/>
          <w:bCs/>
        </w:rPr>
      </w:pPr>
      <w:r w:rsidRPr="00AF4928">
        <w:rPr>
          <w:b/>
          <w:bCs/>
        </w:rPr>
        <w:t xml:space="preserve">3. Send the </w:t>
      </w:r>
      <w:proofErr w:type="spellStart"/>
      <w:r w:rsidRPr="00AF4928">
        <w:rPr>
          <w:b/>
          <w:bCs/>
        </w:rPr>
        <w:t>Ngrok</w:t>
      </w:r>
      <w:proofErr w:type="spellEnd"/>
      <w:r w:rsidRPr="00AF4928">
        <w:rPr>
          <w:b/>
          <w:bCs/>
        </w:rPr>
        <w:t xml:space="preserve"> URL</w:t>
      </w:r>
    </w:p>
    <w:p w14:paraId="40110866" w14:textId="77777777" w:rsidR="00AF4928" w:rsidRPr="00AF4928" w:rsidRDefault="00AF4928" w:rsidP="00AF4928">
      <w:pPr>
        <w:numPr>
          <w:ilvl w:val="0"/>
          <w:numId w:val="18"/>
        </w:numPr>
      </w:pPr>
      <w:r w:rsidRPr="00AF4928">
        <w:t xml:space="preserve">Once </w:t>
      </w:r>
      <w:proofErr w:type="spellStart"/>
      <w:r w:rsidRPr="00AF4928">
        <w:t>Ngrok</w:t>
      </w:r>
      <w:proofErr w:type="spellEnd"/>
      <w:r w:rsidRPr="00AF4928">
        <w:t xml:space="preserve"> generates the public URL, send that link (e.g., http://xxxxxxxx.ngrok.io) to the person you want to test the app.</w:t>
      </w:r>
    </w:p>
    <w:p w14:paraId="687C16A8" w14:textId="77777777" w:rsidR="00AF4928" w:rsidRPr="00AF4928" w:rsidRDefault="00AF4928" w:rsidP="00AF4928">
      <w:pPr>
        <w:numPr>
          <w:ilvl w:val="0"/>
          <w:numId w:val="18"/>
        </w:numPr>
      </w:pPr>
      <w:r w:rsidRPr="00AF4928">
        <w:t>They can open that URL in their browser to access and test the app.</w:t>
      </w:r>
    </w:p>
    <w:p w14:paraId="7B7E108E" w14:textId="77777777" w:rsidR="00AF4928" w:rsidRPr="00AF4928" w:rsidRDefault="00AF4928" w:rsidP="00AF4928">
      <w:pPr>
        <w:rPr>
          <w:b/>
          <w:bCs/>
        </w:rPr>
      </w:pPr>
      <w:r w:rsidRPr="00AF4928">
        <w:rPr>
          <w:b/>
          <w:bCs/>
        </w:rPr>
        <w:t>4. Testing and Feedback</w:t>
      </w:r>
    </w:p>
    <w:p w14:paraId="2E4E1C83" w14:textId="77777777" w:rsidR="00AF4928" w:rsidRPr="00AF4928" w:rsidRDefault="00AF4928" w:rsidP="00AF4928">
      <w:pPr>
        <w:numPr>
          <w:ilvl w:val="0"/>
          <w:numId w:val="19"/>
        </w:numPr>
      </w:pPr>
      <w:r w:rsidRPr="00AF4928">
        <w:t>After testing, they can provide feedback or report any issues they encounter.</w:t>
      </w:r>
    </w:p>
    <w:p w14:paraId="05A88A10" w14:textId="77777777" w:rsidR="00AF4928" w:rsidRPr="00AF4928" w:rsidRDefault="00AF4928" w:rsidP="00AF4928">
      <w:pPr>
        <w:numPr>
          <w:ilvl w:val="0"/>
          <w:numId w:val="19"/>
        </w:numPr>
      </w:pPr>
      <w:r w:rsidRPr="00AF4928">
        <w:t xml:space="preserve">You can make changes locally to your app and </w:t>
      </w:r>
      <w:proofErr w:type="spellStart"/>
      <w:r w:rsidRPr="00AF4928">
        <w:t>Ngrok</w:t>
      </w:r>
      <w:proofErr w:type="spellEnd"/>
      <w:r w:rsidRPr="00AF4928">
        <w:t xml:space="preserve"> will automatically reflect those changes in the public URL.</w:t>
      </w:r>
    </w:p>
    <w:p w14:paraId="2DC52B54" w14:textId="77777777" w:rsidR="00AF4928" w:rsidRPr="00AF4928" w:rsidRDefault="00AF4928" w:rsidP="00AF4928">
      <w:pPr>
        <w:rPr>
          <w:b/>
          <w:bCs/>
        </w:rPr>
      </w:pPr>
      <w:r w:rsidRPr="00AF4928">
        <w:rPr>
          <w:b/>
          <w:bCs/>
        </w:rPr>
        <w:t xml:space="preserve">5. Keep </w:t>
      </w:r>
      <w:proofErr w:type="spellStart"/>
      <w:r w:rsidRPr="00AF4928">
        <w:rPr>
          <w:b/>
          <w:bCs/>
        </w:rPr>
        <w:t>Ngrok</w:t>
      </w:r>
      <w:proofErr w:type="spellEnd"/>
      <w:r w:rsidRPr="00AF4928">
        <w:rPr>
          <w:b/>
          <w:bCs/>
        </w:rPr>
        <w:t xml:space="preserve"> Running</w:t>
      </w:r>
    </w:p>
    <w:p w14:paraId="001C131B" w14:textId="77777777" w:rsidR="00AF4928" w:rsidRPr="00AF4928" w:rsidRDefault="00AF4928" w:rsidP="00AF4928">
      <w:pPr>
        <w:numPr>
          <w:ilvl w:val="0"/>
          <w:numId w:val="20"/>
        </w:numPr>
      </w:pPr>
      <w:r w:rsidRPr="00AF4928">
        <w:t xml:space="preserve">Keep the </w:t>
      </w:r>
      <w:proofErr w:type="spellStart"/>
      <w:r w:rsidRPr="00AF4928">
        <w:t>Ngrok</w:t>
      </w:r>
      <w:proofErr w:type="spellEnd"/>
      <w:r w:rsidRPr="00AF4928">
        <w:t xml:space="preserve"> terminal session open while the person is testing the app, as </w:t>
      </w:r>
      <w:proofErr w:type="spellStart"/>
      <w:r w:rsidRPr="00AF4928">
        <w:t>Ngrok</w:t>
      </w:r>
      <w:proofErr w:type="spellEnd"/>
      <w:r w:rsidRPr="00AF4928">
        <w:t xml:space="preserve"> only works while it's running. If you stop </w:t>
      </w:r>
      <w:proofErr w:type="spellStart"/>
      <w:r w:rsidRPr="00AF4928">
        <w:t>Ngrok</w:t>
      </w:r>
      <w:proofErr w:type="spellEnd"/>
      <w:r w:rsidRPr="00AF4928">
        <w:t>, the public URL will no longer be valid.</w:t>
      </w:r>
    </w:p>
    <w:p w14:paraId="5015A143" w14:textId="77777777" w:rsidR="00AF4928" w:rsidRPr="00AF4928" w:rsidRDefault="00AF4928" w:rsidP="00AF4928">
      <w:pPr>
        <w:rPr>
          <w:b/>
          <w:bCs/>
        </w:rPr>
      </w:pPr>
      <w:r w:rsidRPr="00AF4928">
        <w:rPr>
          <w:b/>
          <w:bCs/>
        </w:rPr>
        <w:t>Optional: Deploy to a Web Hosting Service</w:t>
      </w:r>
    </w:p>
    <w:p w14:paraId="68D878DB" w14:textId="77777777" w:rsidR="00AF4928" w:rsidRPr="00AF4928" w:rsidRDefault="00AF4928" w:rsidP="00AF4928">
      <w:r w:rsidRPr="00AF4928">
        <w:t xml:space="preserve">If you'd like to share the link permanently or make the app available to others without having to use </w:t>
      </w:r>
      <w:proofErr w:type="spellStart"/>
      <w:r w:rsidRPr="00AF4928">
        <w:t>Ngrok</w:t>
      </w:r>
      <w:proofErr w:type="spellEnd"/>
      <w:r w:rsidRPr="00AF4928">
        <w:t xml:space="preserve"> every time, you can deploy your app to a cloud service like </w:t>
      </w:r>
      <w:r w:rsidRPr="00AF4928">
        <w:rPr>
          <w:b/>
          <w:bCs/>
        </w:rPr>
        <w:t>Heroku</w:t>
      </w:r>
      <w:r w:rsidRPr="00AF4928">
        <w:t xml:space="preserve">, </w:t>
      </w:r>
      <w:proofErr w:type="spellStart"/>
      <w:r w:rsidRPr="00AF4928">
        <w:rPr>
          <w:b/>
          <w:bCs/>
        </w:rPr>
        <w:t>Vercel</w:t>
      </w:r>
      <w:proofErr w:type="spellEnd"/>
      <w:r w:rsidRPr="00AF4928">
        <w:t xml:space="preserve">, or </w:t>
      </w:r>
      <w:r w:rsidRPr="00AF4928">
        <w:rPr>
          <w:b/>
          <w:bCs/>
        </w:rPr>
        <w:t>PythonAnywhere</w:t>
      </w:r>
      <w:r w:rsidRPr="00AF4928">
        <w:t>. These platforms will give you a permanent URL for your app.</w:t>
      </w:r>
    </w:p>
    <w:p w14:paraId="53A158E7" w14:textId="77777777" w:rsidR="00AF4928" w:rsidRPr="00AF4928" w:rsidRDefault="00AF4928" w:rsidP="00AF4928">
      <w:r w:rsidRPr="00AF4928">
        <w:t>Let me know if you need more details on any of these steps!</w:t>
      </w:r>
    </w:p>
    <w:p w14:paraId="6FDC6C9B" w14:textId="77777777" w:rsidR="00AF4928" w:rsidRPr="00AF4928" w:rsidRDefault="00AF4928" w:rsidP="00AF4928">
      <w:r w:rsidRPr="00AF4928">
        <w:t>4o mini</w:t>
      </w:r>
    </w:p>
    <w:p w14:paraId="256B6AD5" w14:textId="77777777" w:rsidR="00AF4928" w:rsidRDefault="00AF4928"/>
    <w:p w14:paraId="351D561D" w14:textId="77777777" w:rsidR="0018476D" w:rsidRDefault="0018476D"/>
    <w:sectPr w:rsidR="0018476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B1C7161"/>
    <w:multiLevelType w:val="multilevel"/>
    <w:tmpl w:val="D4F8B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24318E"/>
    <w:multiLevelType w:val="multilevel"/>
    <w:tmpl w:val="8026A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955B5B"/>
    <w:multiLevelType w:val="multilevel"/>
    <w:tmpl w:val="10A0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88640A"/>
    <w:multiLevelType w:val="multilevel"/>
    <w:tmpl w:val="228CA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561916"/>
    <w:multiLevelType w:val="multilevel"/>
    <w:tmpl w:val="2F645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C709A7"/>
    <w:multiLevelType w:val="multilevel"/>
    <w:tmpl w:val="07BAA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3551C8"/>
    <w:multiLevelType w:val="multilevel"/>
    <w:tmpl w:val="4A90D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6A2D0A"/>
    <w:multiLevelType w:val="multilevel"/>
    <w:tmpl w:val="3D4CF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BD66B4"/>
    <w:multiLevelType w:val="multilevel"/>
    <w:tmpl w:val="C3320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CF5EF4"/>
    <w:multiLevelType w:val="multilevel"/>
    <w:tmpl w:val="EBCC7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C96BB5"/>
    <w:multiLevelType w:val="multilevel"/>
    <w:tmpl w:val="8AFA3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2380299">
    <w:abstractNumId w:val="8"/>
  </w:num>
  <w:num w:numId="2" w16cid:durableId="1294871218">
    <w:abstractNumId w:val="6"/>
  </w:num>
  <w:num w:numId="3" w16cid:durableId="862592182">
    <w:abstractNumId w:val="5"/>
  </w:num>
  <w:num w:numId="4" w16cid:durableId="284580705">
    <w:abstractNumId w:val="4"/>
  </w:num>
  <w:num w:numId="5" w16cid:durableId="1757242461">
    <w:abstractNumId w:val="7"/>
  </w:num>
  <w:num w:numId="6" w16cid:durableId="18942097">
    <w:abstractNumId w:val="3"/>
  </w:num>
  <w:num w:numId="7" w16cid:durableId="2055886014">
    <w:abstractNumId w:val="2"/>
  </w:num>
  <w:num w:numId="8" w16cid:durableId="187985809">
    <w:abstractNumId w:val="1"/>
  </w:num>
  <w:num w:numId="9" w16cid:durableId="1857306957">
    <w:abstractNumId w:val="0"/>
  </w:num>
  <w:num w:numId="10" w16cid:durableId="994919460">
    <w:abstractNumId w:val="19"/>
  </w:num>
  <w:num w:numId="11" w16cid:durableId="1244802544">
    <w:abstractNumId w:val="9"/>
  </w:num>
  <w:num w:numId="12" w16cid:durableId="1387411850">
    <w:abstractNumId w:val="12"/>
  </w:num>
  <w:num w:numId="13" w16cid:durableId="1431006075">
    <w:abstractNumId w:val="11"/>
  </w:num>
  <w:num w:numId="14" w16cid:durableId="1536891468">
    <w:abstractNumId w:val="15"/>
  </w:num>
  <w:num w:numId="15" w16cid:durableId="396781594">
    <w:abstractNumId w:val="10"/>
  </w:num>
  <w:num w:numId="16" w16cid:durableId="1358190483">
    <w:abstractNumId w:val="13"/>
  </w:num>
  <w:num w:numId="17" w16cid:durableId="1804151895">
    <w:abstractNumId w:val="16"/>
  </w:num>
  <w:num w:numId="18" w16cid:durableId="186531889">
    <w:abstractNumId w:val="18"/>
  </w:num>
  <w:num w:numId="19" w16cid:durableId="1170489038">
    <w:abstractNumId w:val="17"/>
  </w:num>
  <w:num w:numId="20" w16cid:durableId="1678700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31FC"/>
    <w:rsid w:val="0015074B"/>
    <w:rsid w:val="001620D8"/>
    <w:rsid w:val="0018476D"/>
    <w:rsid w:val="0029639D"/>
    <w:rsid w:val="00326F90"/>
    <w:rsid w:val="004670A7"/>
    <w:rsid w:val="00842CDE"/>
    <w:rsid w:val="009A0A10"/>
    <w:rsid w:val="00AA0663"/>
    <w:rsid w:val="00AA1D8D"/>
    <w:rsid w:val="00AF4928"/>
    <w:rsid w:val="00B07CEE"/>
    <w:rsid w:val="00B47730"/>
    <w:rsid w:val="00B87BDF"/>
    <w:rsid w:val="00CB0664"/>
    <w:rsid w:val="00D14F8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140753"/>
  <w14:defaultImageDpi w14:val="300"/>
  <w15:docId w15:val="{C25C1B11-4425-4ECE-8D35-1581B522B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0F31FC"/>
    <w:rPr>
      <w:rFonts w:ascii="Times New Roman" w:hAnsi="Times New Roman" w:cs="Times New Roman"/>
      <w:sz w:val="24"/>
      <w:szCs w:val="24"/>
    </w:rPr>
  </w:style>
  <w:style w:type="character" w:styleId="Hyperlink">
    <w:name w:val="Hyperlink"/>
    <w:basedOn w:val="DefaultParagraphFont"/>
    <w:uiPriority w:val="99"/>
    <w:unhideWhenUsed/>
    <w:rsid w:val="000F31FC"/>
    <w:rPr>
      <w:color w:val="0000FF" w:themeColor="hyperlink"/>
      <w:u w:val="single"/>
    </w:rPr>
  </w:style>
  <w:style w:type="character" w:styleId="UnresolvedMention">
    <w:name w:val="Unresolved Mention"/>
    <w:basedOn w:val="DefaultParagraphFont"/>
    <w:uiPriority w:val="99"/>
    <w:semiHidden/>
    <w:unhideWhenUsed/>
    <w:rsid w:val="000F31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380695">
      <w:bodyDiv w:val="1"/>
      <w:marLeft w:val="0"/>
      <w:marRight w:val="0"/>
      <w:marTop w:val="0"/>
      <w:marBottom w:val="0"/>
      <w:divBdr>
        <w:top w:val="none" w:sz="0" w:space="0" w:color="auto"/>
        <w:left w:val="none" w:sz="0" w:space="0" w:color="auto"/>
        <w:bottom w:val="none" w:sz="0" w:space="0" w:color="auto"/>
        <w:right w:val="none" w:sz="0" w:space="0" w:color="auto"/>
      </w:divBdr>
      <w:divsChild>
        <w:div w:id="138496896">
          <w:marLeft w:val="0"/>
          <w:marRight w:val="0"/>
          <w:marTop w:val="0"/>
          <w:marBottom w:val="0"/>
          <w:divBdr>
            <w:top w:val="none" w:sz="0" w:space="0" w:color="auto"/>
            <w:left w:val="none" w:sz="0" w:space="0" w:color="auto"/>
            <w:bottom w:val="none" w:sz="0" w:space="0" w:color="auto"/>
            <w:right w:val="none" w:sz="0" w:space="0" w:color="auto"/>
          </w:divBdr>
          <w:divsChild>
            <w:div w:id="1095320698">
              <w:marLeft w:val="0"/>
              <w:marRight w:val="0"/>
              <w:marTop w:val="0"/>
              <w:marBottom w:val="0"/>
              <w:divBdr>
                <w:top w:val="none" w:sz="0" w:space="0" w:color="auto"/>
                <w:left w:val="none" w:sz="0" w:space="0" w:color="auto"/>
                <w:bottom w:val="none" w:sz="0" w:space="0" w:color="auto"/>
                <w:right w:val="none" w:sz="0" w:space="0" w:color="auto"/>
              </w:divBdr>
              <w:divsChild>
                <w:div w:id="605161237">
                  <w:marLeft w:val="0"/>
                  <w:marRight w:val="0"/>
                  <w:marTop w:val="0"/>
                  <w:marBottom w:val="0"/>
                  <w:divBdr>
                    <w:top w:val="none" w:sz="0" w:space="0" w:color="auto"/>
                    <w:left w:val="none" w:sz="0" w:space="0" w:color="auto"/>
                    <w:bottom w:val="none" w:sz="0" w:space="0" w:color="auto"/>
                    <w:right w:val="none" w:sz="0" w:space="0" w:color="auto"/>
                  </w:divBdr>
                  <w:divsChild>
                    <w:div w:id="319043886">
                      <w:marLeft w:val="0"/>
                      <w:marRight w:val="0"/>
                      <w:marTop w:val="0"/>
                      <w:marBottom w:val="0"/>
                      <w:divBdr>
                        <w:top w:val="none" w:sz="0" w:space="0" w:color="auto"/>
                        <w:left w:val="none" w:sz="0" w:space="0" w:color="auto"/>
                        <w:bottom w:val="none" w:sz="0" w:space="0" w:color="auto"/>
                        <w:right w:val="none" w:sz="0" w:space="0" w:color="auto"/>
                      </w:divBdr>
                      <w:divsChild>
                        <w:div w:id="606816795">
                          <w:marLeft w:val="0"/>
                          <w:marRight w:val="0"/>
                          <w:marTop w:val="0"/>
                          <w:marBottom w:val="0"/>
                          <w:divBdr>
                            <w:top w:val="none" w:sz="0" w:space="0" w:color="auto"/>
                            <w:left w:val="none" w:sz="0" w:space="0" w:color="auto"/>
                            <w:bottom w:val="none" w:sz="0" w:space="0" w:color="auto"/>
                            <w:right w:val="none" w:sz="0" w:space="0" w:color="auto"/>
                          </w:divBdr>
                          <w:divsChild>
                            <w:div w:id="1184324158">
                              <w:marLeft w:val="0"/>
                              <w:marRight w:val="0"/>
                              <w:marTop w:val="0"/>
                              <w:marBottom w:val="0"/>
                              <w:divBdr>
                                <w:top w:val="none" w:sz="0" w:space="0" w:color="auto"/>
                                <w:left w:val="none" w:sz="0" w:space="0" w:color="auto"/>
                                <w:bottom w:val="none" w:sz="0" w:space="0" w:color="auto"/>
                                <w:right w:val="none" w:sz="0" w:space="0" w:color="auto"/>
                              </w:divBdr>
                              <w:divsChild>
                                <w:div w:id="119959051">
                                  <w:marLeft w:val="0"/>
                                  <w:marRight w:val="0"/>
                                  <w:marTop w:val="0"/>
                                  <w:marBottom w:val="0"/>
                                  <w:divBdr>
                                    <w:top w:val="none" w:sz="0" w:space="0" w:color="auto"/>
                                    <w:left w:val="none" w:sz="0" w:space="0" w:color="auto"/>
                                    <w:bottom w:val="none" w:sz="0" w:space="0" w:color="auto"/>
                                    <w:right w:val="none" w:sz="0" w:space="0" w:color="auto"/>
                                  </w:divBdr>
                                  <w:divsChild>
                                    <w:div w:id="85347640">
                                      <w:marLeft w:val="0"/>
                                      <w:marRight w:val="0"/>
                                      <w:marTop w:val="0"/>
                                      <w:marBottom w:val="0"/>
                                      <w:divBdr>
                                        <w:top w:val="none" w:sz="0" w:space="0" w:color="auto"/>
                                        <w:left w:val="none" w:sz="0" w:space="0" w:color="auto"/>
                                        <w:bottom w:val="none" w:sz="0" w:space="0" w:color="auto"/>
                                        <w:right w:val="none" w:sz="0" w:space="0" w:color="auto"/>
                                      </w:divBdr>
                                      <w:divsChild>
                                        <w:div w:id="181021432">
                                          <w:marLeft w:val="0"/>
                                          <w:marRight w:val="0"/>
                                          <w:marTop w:val="0"/>
                                          <w:marBottom w:val="0"/>
                                          <w:divBdr>
                                            <w:top w:val="none" w:sz="0" w:space="0" w:color="auto"/>
                                            <w:left w:val="none" w:sz="0" w:space="0" w:color="auto"/>
                                            <w:bottom w:val="none" w:sz="0" w:space="0" w:color="auto"/>
                                            <w:right w:val="none" w:sz="0" w:space="0" w:color="auto"/>
                                          </w:divBdr>
                                          <w:divsChild>
                                            <w:div w:id="1028334610">
                                              <w:marLeft w:val="0"/>
                                              <w:marRight w:val="0"/>
                                              <w:marTop w:val="0"/>
                                              <w:marBottom w:val="0"/>
                                              <w:divBdr>
                                                <w:top w:val="none" w:sz="0" w:space="0" w:color="auto"/>
                                                <w:left w:val="none" w:sz="0" w:space="0" w:color="auto"/>
                                                <w:bottom w:val="none" w:sz="0" w:space="0" w:color="auto"/>
                                                <w:right w:val="none" w:sz="0" w:space="0" w:color="auto"/>
                                              </w:divBdr>
                                              <w:divsChild>
                                                <w:div w:id="1079251807">
                                                  <w:marLeft w:val="0"/>
                                                  <w:marRight w:val="0"/>
                                                  <w:marTop w:val="0"/>
                                                  <w:marBottom w:val="0"/>
                                                  <w:divBdr>
                                                    <w:top w:val="none" w:sz="0" w:space="0" w:color="auto"/>
                                                    <w:left w:val="none" w:sz="0" w:space="0" w:color="auto"/>
                                                    <w:bottom w:val="none" w:sz="0" w:space="0" w:color="auto"/>
                                                    <w:right w:val="none" w:sz="0" w:space="0" w:color="auto"/>
                                                  </w:divBdr>
                                                  <w:divsChild>
                                                    <w:div w:id="935022846">
                                                      <w:marLeft w:val="0"/>
                                                      <w:marRight w:val="0"/>
                                                      <w:marTop w:val="0"/>
                                                      <w:marBottom w:val="0"/>
                                                      <w:divBdr>
                                                        <w:top w:val="none" w:sz="0" w:space="0" w:color="auto"/>
                                                        <w:left w:val="none" w:sz="0" w:space="0" w:color="auto"/>
                                                        <w:bottom w:val="none" w:sz="0" w:space="0" w:color="auto"/>
                                                        <w:right w:val="none" w:sz="0" w:space="0" w:color="auto"/>
                                                      </w:divBdr>
                                                      <w:divsChild>
                                                        <w:div w:id="107893941">
                                                          <w:marLeft w:val="0"/>
                                                          <w:marRight w:val="0"/>
                                                          <w:marTop w:val="0"/>
                                                          <w:marBottom w:val="0"/>
                                                          <w:divBdr>
                                                            <w:top w:val="none" w:sz="0" w:space="0" w:color="auto"/>
                                                            <w:left w:val="none" w:sz="0" w:space="0" w:color="auto"/>
                                                            <w:bottom w:val="none" w:sz="0" w:space="0" w:color="auto"/>
                                                            <w:right w:val="none" w:sz="0" w:space="0" w:color="auto"/>
                                                          </w:divBdr>
                                                          <w:divsChild>
                                                            <w:div w:id="2139059239">
                                                              <w:marLeft w:val="0"/>
                                                              <w:marRight w:val="0"/>
                                                              <w:marTop w:val="0"/>
                                                              <w:marBottom w:val="0"/>
                                                              <w:divBdr>
                                                                <w:top w:val="none" w:sz="0" w:space="0" w:color="auto"/>
                                                                <w:left w:val="none" w:sz="0" w:space="0" w:color="auto"/>
                                                                <w:bottom w:val="none" w:sz="0" w:space="0" w:color="auto"/>
                                                                <w:right w:val="none" w:sz="0" w:space="0" w:color="auto"/>
                                                              </w:divBdr>
                                                              <w:divsChild>
                                                                <w:div w:id="680860231">
                                                                  <w:marLeft w:val="0"/>
                                                                  <w:marRight w:val="0"/>
                                                                  <w:marTop w:val="0"/>
                                                                  <w:marBottom w:val="0"/>
                                                                  <w:divBdr>
                                                                    <w:top w:val="none" w:sz="0" w:space="0" w:color="auto"/>
                                                                    <w:left w:val="none" w:sz="0" w:space="0" w:color="auto"/>
                                                                    <w:bottom w:val="none" w:sz="0" w:space="0" w:color="auto"/>
                                                                    <w:right w:val="none" w:sz="0" w:space="0" w:color="auto"/>
                                                                  </w:divBdr>
                                                                </w:div>
                                                                <w:div w:id="795760395">
                                                                  <w:marLeft w:val="0"/>
                                                                  <w:marRight w:val="0"/>
                                                                  <w:marTop w:val="0"/>
                                                                  <w:marBottom w:val="0"/>
                                                                  <w:divBdr>
                                                                    <w:top w:val="none" w:sz="0" w:space="0" w:color="auto"/>
                                                                    <w:left w:val="none" w:sz="0" w:space="0" w:color="auto"/>
                                                                    <w:bottom w:val="none" w:sz="0" w:space="0" w:color="auto"/>
                                                                    <w:right w:val="none" w:sz="0" w:space="0" w:color="auto"/>
                                                                  </w:divBdr>
                                                                  <w:divsChild>
                                                                    <w:div w:id="1241135883">
                                                                      <w:marLeft w:val="0"/>
                                                                      <w:marRight w:val="0"/>
                                                                      <w:marTop w:val="0"/>
                                                                      <w:marBottom w:val="0"/>
                                                                      <w:divBdr>
                                                                        <w:top w:val="none" w:sz="0" w:space="0" w:color="auto"/>
                                                                        <w:left w:val="none" w:sz="0" w:space="0" w:color="auto"/>
                                                                        <w:bottom w:val="none" w:sz="0" w:space="0" w:color="auto"/>
                                                                        <w:right w:val="none" w:sz="0" w:space="0" w:color="auto"/>
                                                                      </w:divBdr>
                                                                      <w:divsChild>
                                                                        <w:div w:id="41301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96095">
                                                                  <w:marLeft w:val="0"/>
                                                                  <w:marRight w:val="0"/>
                                                                  <w:marTop w:val="0"/>
                                                                  <w:marBottom w:val="0"/>
                                                                  <w:divBdr>
                                                                    <w:top w:val="none" w:sz="0" w:space="0" w:color="auto"/>
                                                                    <w:left w:val="none" w:sz="0" w:space="0" w:color="auto"/>
                                                                    <w:bottom w:val="none" w:sz="0" w:space="0" w:color="auto"/>
                                                                    <w:right w:val="none" w:sz="0" w:space="0" w:color="auto"/>
                                                                  </w:divBdr>
                                                                </w:div>
                                                              </w:divsChild>
                                                            </w:div>
                                                            <w:div w:id="766312750">
                                                              <w:marLeft w:val="0"/>
                                                              <w:marRight w:val="0"/>
                                                              <w:marTop w:val="0"/>
                                                              <w:marBottom w:val="0"/>
                                                              <w:divBdr>
                                                                <w:top w:val="none" w:sz="0" w:space="0" w:color="auto"/>
                                                                <w:left w:val="none" w:sz="0" w:space="0" w:color="auto"/>
                                                                <w:bottom w:val="none" w:sz="0" w:space="0" w:color="auto"/>
                                                                <w:right w:val="none" w:sz="0" w:space="0" w:color="auto"/>
                                                              </w:divBdr>
                                                              <w:divsChild>
                                                                <w:div w:id="1227297162">
                                                                  <w:marLeft w:val="0"/>
                                                                  <w:marRight w:val="0"/>
                                                                  <w:marTop w:val="0"/>
                                                                  <w:marBottom w:val="0"/>
                                                                  <w:divBdr>
                                                                    <w:top w:val="none" w:sz="0" w:space="0" w:color="auto"/>
                                                                    <w:left w:val="none" w:sz="0" w:space="0" w:color="auto"/>
                                                                    <w:bottom w:val="none" w:sz="0" w:space="0" w:color="auto"/>
                                                                    <w:right w:val="none" w:sz="0" w:space="0" w:color="auto"/>
                                                                  </w:divBdr>
                                                                </w:div>
                                                                <w:div w:id="310326935">
                                                                  <w:marLeft w:val="0"/>
                                                                  <w:marRight w:val="0"/>
                                                                  <w:marTop w:val="0"/>
                                                                  <w:marBottom w:val="0"/>
                                                                  <w:divBdr>
                                                                    <w:top w:val="none" w:sz="0" w:space="0" w:color="auto"/>
                                                                    <w:left w:val="none" w:sz="0" w:space="0" w:color="auto"/>
                                                                    <w:bottom w:val="none" w:sz="0" w:space="0" w:color="auto"/>
                                                                    <w:right w:val="none" w:sz="0" w:space="0" w:color="auto"/>
                                                                  </w:divBdr>
                                                                  <w:divsChild>
                                                                    <w:div w:id="1379552769">
                                                                      <w:marLeft w:val="0"/>
                                                                      <w:marRight w:val="0"/>
                                                                      <w:marTop w:val="0"/>
                                                                      <w:marBottom w:val="0"/>
                                                                      <w:divBdr>
                                                                        <w:top w:val="none" w:sz="0" w:space="0" w:color="auto"/>
                                                                        <w:left w:val="none" w:sz="0" w:space="0" w:color="auto"/>
                                                                        <w:bottom w:val="none" w:sz="0" w:space="0" w:color="auto"/>
                                                                        <w:right w:val="none" w:sz="0" w:space="0" w:color="auto"/>
                                                                      </w:divBdr>
                                                                      <w:divsChild>
                                                                        <w:div w:id="192869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96403">
                                                                  <w:marLeft w:val="0"/>
                                                                  <w:marRight w:val="0"/>
                                                                  <w:marTop w:val="0"/>
                                                                  <w:marBottom w:val="0"/>
                                                                  <w:divBdr>
                                                                    <w:top w:val="none" w:sz="0" w:space="0" w:color="auto"/>
                                                                    <w:left w:val="none" w:sz="0" w:space="0" w:color="auto"/>
                                                                    <w:bottom w:val="none" w:sz="0" w:space="0" w:color="auto"/>
                                                                    <w:right w:val="none" w:sz="0" w:space="0" w:color="auto"/>
                                                                  </w:divBdr>
                                                                </w:div>
                                                              </w:divsChild>
                                                            </w:div>
                                                            <w:div w:id="306979926">
                                                              <w:marLeft w:val="0"/>
                                                              <w:marRight w:val="0"/>
                                                              <w:marTop w:val="0"/>
                                                              <w:marBottom w:val="0"/>
                                                              <w:divBdr>
                                                                <w:top w:val="none" w:sz="0" w:space="0" w:color="auto"/>
                                                                <w:left w:val="none" w:sz="0" w:space="0" w:color="auto"/>
                                                                <w:bottom w:val="none" w:sz="0" w:space="0" w:color="auto"/>
                                                                <w:right w:val="none" w:sz="0" w:space="0" w:color="auto"/>
                                                              </w:divBdr>
                                                              <w:divsChild>
                                                                <w:div w:id="1177111266">
                                                                  <w:marLeft w:val="0"/>
                                                                  <w:marRight w:val="0"/>
                                                                  <w:marTop w:val="0"/>
                                                                  <w:marBottom w:val="0"/>
                                                                  <w:divBdr>
                                                                    <w:top w:val="none" w:sz="0" w:space="0" w:color="auto"/>
                                                                    <w:left w:val="none" w:sz="0" w:space="0" w:color="auto"/>
                                                                    <w:bottom w:val="none" w:sz="0" w:space="0" w:color="auto"/>
                                                                    <w:right w:val="none" w:sz="0" w:space="0" w:color="auto"/>
                                                                  </w:divBdr>
                                                                </w:div>
                                                                <w:div w:id="2009357874">
                                                                  <w:marLeft w:val="0"/>
                                                                  <w:marRight w:val="0"/>
                                                                  <w:marTop w:val="0"/>
                                                                  <w:marBottom w:val="0"/>
                                                                  <w:divBdr>
                                                                    <w:top w:val="none" w:sz="0" w:space="0" w:color="auto"/>
                                                                    <w:left w:val="none" w:sz="0" w:space="0" w:color="auto"/>
                                                                    <w:bottom w:val="none" w:sz="0" w:space="0" w:color="auto"/>
                                                                    <w:right w:val="none" w:sz="0" w:space="0" w:color="auto"/>
                                                                  </w:divBdr>
                                                                  <w:divsChild>
                                                                    <w:div w:id="1129319671">
                                                                      <w:marLeft w:val="0"/>
                                                                      <w:marRight w:val="0"/>
                                                                      <w:marTop w:val="0"/>
                                                                      <w:marBottom w:val="0"/>
                                                                      <w:divBdr>
                                                                        <w:top w:val="none" w:sz="0" w:space="0" w:color="auto"/>
                                                                        <w:left w:val="none" w:sz="0" w:space="0" w:color="auto"/>
                                                                        <w:bottom w:val="none" w:sz="0" w:space="0" w:color="auto"/>
                                                                        <w:right w:val="none" w:sz="0" w:space="0" w:color="auto"/>
                                                                      </w:divBdr>
                                                                      <w:divsChild>
                                                                        <w:div w:id="171897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7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9920525">
                                              <w:marLeft w:val="0"/>
                                              <w:marRight w:val="0"/>
                                              <w:marTop w:val="0"/>
                                              <w:marBottom w:val="0"/>
                                              <w:divBdr>
                                                <w:top w:val="none" w:sz="0" w:space="0" w:color="auto"/>
                                                <w:left w:val="none" w:sz="0" w:space="0" w:color="auto"/>
                                                <w:bottom w:val="none" w:sz="0" w:space="0" w:color="auto"/>
                                                <w:right w:val="none" w:sz="0" w:space="0" w:color="auto"/>
                                              </w:divBdr>
                                              <w:divsChild>
                                                <w:div w:id="830826540">
                                                  <w:marLeft w:val="0"/>
                                                  <w:marRight w:val="0"/>
                                                  <w:marTop w:val="0"/>
                                                  <w:marBottom w:val="0"/>
                                                  <w:divBdr>
                                                    <w:top w:val="none" w:sz="0" w:space="0" w:color="auto"/>
                                                    <w:left w:val="none" w:sz="0" w:space="0" w:color="auto"/>
                                                    <w:bottom w:val="none" w:sz="0" w:space="0" w:color="auto"/>
                                                    <w:right w:val="none" w:sz="0" w:space="0" w:color="auto"/>
                                                  </w:divBdr>
                                                  <w:divsChild>
                                                    <w:div w:id="812984184">
                                                      <w:marLeft w:val="0"/>
                                                      <w:marRight w:val="0"/>
                                                      <w:marTop w:val="0"/>
                                                      <w:marBottom w:val="0"/>
                                                      <w:divBdr>
                                                        <w:top w:val="none" w:sz="0" w:space="0" w:color="auto"/>
                                                        <w:left w:val="none" w:sz="0" w:space="0" w:color="auto"/>
                                                        <w:bottom w:val="none" w:sz="0" w:space="0" w:color="auto"/>
                                                        <w:right w:val="none" w:sz="0" w:space="0" w:color="auto"/>
                                                      </w:divBdr>
                                                      <w:divsChild>
                                                        <w:div w:id="139389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93848515">
      <w:bodyDiv w:val="1"/>
      <w:marLeft w:val="0"/>
      <w:marRight w:val="0"/>
      <w:marTop w:val="0"/>
      <w:marBottom w:val="0"/>
      <w:divBdr>
        <w:top w:val="none" w:sz="0" w:space="0" w:color="auto"/>
        <w:left w:val="none" w:sz="0" w:space="0" w:color="auto"/>
        <w:bottom w:val="none" w:sz="0" w:space="0" w:color="auto"/>
        <w:right w:val="none" w:sz="0" w:space="0" w:color="auto"/>
      </w:divBdr>
      <w:divsChild>
        <w:div w:id="19402715">
          <w:marLeft w:val="0"/>
          <w:marRight w:val="0"/>
          <w:marTop w:val="0"/>
          <w:marBottom w:val="0"/>
          <w:divBdr>
            <w:top w:val="none" w:sz="0" w:space="0" w:color="auto"/>
            <w:left w:val="none" w:sz="0" w:space="0" w:color="auto"/>
            <w:bottom w:val="none" w:sz="0" w:space="0" w:color="auto"/>
            <w:right w:val="none" w:sz="0" w:space="0" w:color="auto"/>
          </w:divBdr>
          <w:divsChild>
            <w:div w:id="1677147757">
              <w:marLeft w:val="0"/>
              <w:marRight w:val="0"/>
              <w:marTop w:val="0"/>
              <w:marBottom w:val="0"/>
              <w:divBdr>
                <w:top w:val="none" w:sz="0" w:space="0" w:color="auto"/>
                <w:left w:val="none" w:sz="0" w:space="0" w:color="auto"/>
                <w:bottom w:val="none" w:sz="0" w:space="0" w:color="auto"/>
                <w:right w:val="none" w:sz="0" w:space="0" w:color="auto"/>
              </w:divBdr>
              <w:divsChild>
                <w:div w:id="960380414">
                  <w:marLeft w:val="0"/>
                  <w:marRight w:val="0"/>
                  <w:marTop w:val="0"/>
                  <w:marBottom w:val="0"/>
                  <w:divBdr>
                    <w:top w:val="none" w:sz="0" w:space="0" w:color="auto"/>
                    <w:left w:val="none" w:sz="0" w:space="0" w:color="auto"/>
                    <w:bottom w:val="none" w:sz="0" w:space="0" w:color="auto"/>
                    <w:right w:val="none" w:sz="0" w:space="0" w:color="auto"/>
                  </w:divBdr>
                  <w:divsChild>
                    <w:div w:id="127746214">
                      <w:marLeft w:val="0"/>
                      <w:marRight w:val="0"/>
                      <w:marTop w:val="0"/>
                      <w:marBottom w:val="0"/>
                      <w:divBdr>
                        <w:top w:val="none" w:sz="0" w:space="0" w:color="auto"/>
                        <w:left w:val="none" w:sz="0" w:space="0" w:color="auto"/>
                        <w:bottom w:val="none" w:sz="0" w:space="0" w:color="auto"/>
                        <w:right w:val="none" w:sz="0" w:space="0" w:color="auto"/>
                      </w:divBdr>
                      <w:divsChild>
                        <w:div w:id="551581724">
                          <w:marLeft w:val="0"/>
                          <w:marRight w:val="0"/>
                          <w:marTop w:val="0"/>
                          <w:marBottom w:val="0"/>
                          <w:divBdr>
                            <w:top w:val="none" w:sz="0" w:space="0" w:color="auto"/>
                            <w:left w:val="none" w:sz="0" w:space="0" w:color="auto"/>
                            <w:bottom w:val="none" w:sz="0" w:space="0" w:color="auto"/>
                            <w:right w:val="none" w:sz="0" w:space="0" w:color="auto"/>
                          </w:divBdr>
                          <w:divsChild>
                            <w:div w:id="185605723">
                              <w:marLeft w:val="0"/>
                              <w:marRight w:val="0"/>
                              <w:marTop w:val="0"/>
                              <w:marBottom w:val="0"/>
                              <w:divBdr>
                                <w:top w:val="none" w:sz="0" w:space="0" w:color="auto"/>
                                <w:left w:val="none" w:sz="0" w:space="0" w:color="auto"/>
                                <w:bottom w:val="none" w:sz="0" w:space="0" w:color="auto"/>
                                <w:right w:val="none" w:sz="0" w:space="0" w:color="auto"/>
                              </w:divBdr>
                              <w:divsChild>
                                <w:div w:id="1498568143">
                                  <w:marLeft w:val="0"/>
                                  <w:marRight w:val="0"/>
                                  <w:marTop w:val="0"/>
                                  <w:marBottom w:val="0"/>
                                  <w:divBdr>
                                    <w:top w:val="none" w:sz="0" w:space="0" w:color="auto"/>
                                    <w:left w:val="none" w:sz="0" w:space="0" w:color="auto"/>
                                    <w:bottom w:val="none" w:sz="0" w:space="0" w:color="auto"/>
                                    <w:right w:val="none" w:sz="0" w:space="0" w:color="auto"/>
                                  </w:divBdr>
                                  <w:divsChild>
                                    <w:div w:id="1174345338">
                                      <w:marLeft w:val="0"/>
                                      <w:marRight w:val="0"/>
                                      <w:marTop w:val="0"/>
                                      <w:marBottom w:val="0"/>
                                      <w:divBdr>
                                        <w:top w:val="none" w:sz="0" w:space="0" w:color="auto"/>
                                        <w:left w:val="none" w:sz="0" w:space="0" w:color="auto"/>
                                        <w:bottom w:val="none" w:sz="0" w:space="0" w:color="auto"/>
                                        <w:right w:val="none" w:sz="0" w:space="0" w:color="auto"/>
                                      </w:divBdr>
                                      <w:divsChild>
                                        <w:div w:id="1497918753">
                                          <w:marLeft w:val="0"/>
                                          <w:marRight w:val="0"/>
                                          <w:marTop w:val="0"/>
                                          <w:marBottom w:val="0"/>
                                          <w:divBdr>
                                            <w:top w:val="none" w:sz="0" w:space="0" w:color="auto"/>
                                            <w:left w:val="none" w:sz="0" w:space="0" w:color="auto"/>
                                            <w:bottom w:val="none" w:sz="0" w:space="0" w:color="auto"/>
                                            <w:right w:val="none" w:sz="0" w:space="0" w:color="auto"/>
                                          </w:divBdr>
                                          <w:divsChild>
                                            <w:div w:id="184446966">
                                              <w:marLeft w:val="0"/>
                                              <w:marRight w:val="0"/>
                                              <w:marTop w:val="0"/>
                                              <w:marBottom w:val="0"/>
                                              <w:divBdr>
                                                <w:top w:val="none" w:sz="0" w:space="0" w:color="auto"/>
                                                <w:left w:val="none" w:sz="0" w:space="0" w:color="auto"/>
                                                <w:bottom w:val="none" w:sz="0" w:space="0" w:color="auto"/>
                                                <w:right w:val="none" w:sz="0" w:space="0" w:color="auto"/>
                                              </w:divBdr>
                                              <w:divsChild>
                                                <w:div w:id="976227609">
                                                  <w:marLeft w:val="0"/>
                                                  <w:marRight w:val="0"/>
                                                  <w:marTop w:val="0"/>
                                                  <w:marBottom w:val="0"/>
                                                  <w:divBdr>
                                                    <w:top w:val="none" w:sz="0" w:space="0" w:color="auto"/>
                                                    <w:left w:val="none" w:sz="0" w:space="0" w:color="auto"/>
                                                    <w:bottom w:val="none" w:sz="0" w:space="0" w:color="auto"/>
                                                    <w:right w:val="none" w:sz="0" w:space="0" w:color="auto"/>
                                                  </w:divBdr>
                                                  <w:divsChild>
                                                    <w:div w:id="520239750">
                                                      <w:marLeft w:val="0"/>
                                                      <w:marRight w:val="0"/>
                                                      <w:marTop w:val="0"/>
                                                      <w:marBottom w:val="0"/>
                                                      <w:divBdr>
                                                        <w:top w:val="none" w:sz="0" w:space="0" w:color="auto"/>
                                                        <w:left w:val="none" w:sz="0" w:space="0" w:color="auto"/>
                                                        <w:bottom w:val="none" w:sz="0" w:space="0" w:color="auto"/>
                                                        <w:right w:val="none" w:sz="0" w:space="0" w:color="auto"/>
                                                      </w:divBdr>
                                                      <w:divsChild>
                                                        <w:div w:id="1610821452">
                                                          <w:marLeft w:val="0"/>
                                                          <w:marRight w:val="0"/>
                                                          <w:marTop w:val="0"/>
                                                          <w:marBottom w:val="0"/>
                                                          <w:divBdr>
                                                            <w:top w:val="none" w:sz="0" w:space="0" w:color="auto"/>
                                                            <w:left w:val="none" w:sz="0" w:space="0" w:color="auto"/>
                                                            <w:bottom w:val="none" w:sz="0" w:space="0" w:color="auto"/>
                                                            <w:right w:val="none" w:sz="0" w:space="0" w:color="auto"/>
                                                          </w:divBdr>
                                                          <w:divsChild>
                                                            <w:div w:id="172307611">
                                                              <w:marLeft w:val="0"/>
                                                              <w:marRight w:val="0"/>
                                                              <w:marTop w:val="0"/>
                                                              <w:marBottom w:val="0"/>
                                                              <w:divBdr>
                                                                <w:top w:val="none" w:sz="0" w:space="0" w:color="auto"/>
                                                                <w:left w:val="none" w:sz="0" w:space="0" w:color="auto"/>
                                                                <w:bottom w:val="none" w:sz="0" w:space="0" w:color="auto"/>
                                                                <w:right w:val="none" w:sz="0" w:space="0" w:color="auto"/>
                                                              </w:divBdr>
                                                              <w:divsChild>
                                                                <w:div w:id="1600679809">
                                                                  <w:marLeft w:val="0"/>
                                                                  <w:marRight w:val="0"/>
                                                                  <w:marTop w:val="0"/>
                                                                  <w:marBottom w:val="0"/>
                                                                  <w:divBdr>
                                                                    <w:top w:val="none" w:sz="0" w:space="0" w:color="auto"/>
                                                                    <w:left w:val="none" w:sz="0" w:space="0" w:color="auto"/>
                                                                    <w:bottom w:val="none" w:sz="0" w:space="0" w:color="auto"/>
                                                                    <w:right w:val="none" w:sz="0" w:space="0" w:color="auto"/>
                                                                  </w:divBdr>
                                                                </w:div>
                                                                <w:div w:id="361445106">
                                                                  <w:marLeft w:val="0"/>
                                                                  <w:marRight w:val="0"/>
                                                                  <w:marTop w:val="0"/>
                                                                  <w:marBottom w:val="0"/>
                                                                  <w:divBdr>
                                                                    <w:top w:val="none" w:sz="0" w:space="0" w:color="auto"/>
                                                                    <w:left w:val="none" w:sz="0" w:space="0" w:color="auto"/>
                                                                    <w:bottom w:val="none" w:sz="0" w:space="0" w:color="auto"/>
                                                                    <w:right w:val="none" w:sz="0" w:space="0" w:color="auto"/>
                                                                  </w:divBdr>
                                                                  <w:divsChild>
                                                                    <w:div w:id="1878815189">
                                                                      <w:marLeft w:val="0"/>
                                                                      <w:marRight w:val="0"/>
                                                                      <w:marTop w:val="0"/>
                                                                      <w:marBottom w:val="0"/>
                                                                      <w:divBdr>
                                                                        <w:top w:val="none" w:sz="0" w:space="0" w:color="auto"/>
                                                                        <w:left w:val="none" w:sz="0" w:space="0" w:color="auto"/>
                                                                        <w:bottom w:val="none" w:sz="0" w:space="0" w:color="auto"/>
                                                                        <w:right w:val="none" w:sz="0" w:space="0" w:color="auto"/>
                                                                      </w:divBdr>
                                                                      <w:divsChild>
                                                                        <w:div w:id="133295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4832">
                                                                  <w:marLeft w:val="0"/>
                                                                  <w:marRight w:val="0"/>
                                                                  <w:marTop w:val="0"/>
                                                                  <w:marBottom w:val="0"/>
                                                                  <w:divBdr>
                                                                    <w:top w:val="none" w:sz="0" w:space="0" w:color="auto"/>
                                                                    <w:left w:val="none" w:sz="0" w:space="0" w:color="auto"/>
                                                                    <w:bottom w:val="none" w:sz="0" w:space="0" w:color="auto"/>
                                                                    <w:right w:val="none" w:sz="0" w:space="0" w:color="auto"/>
                                                                  </w:divBdr>
                                                                </w:div>
                                                              </w:divsChild>
                                                            </w:div>
                                                            <w:div w:id="237249519">
                                                              <w:marLeft w:val="0"/>
                                                              <w:marRight w:val="0"/>
                                                              <w:marTop w:val="0"/>
                                                              <w:marBottom w:val="0"/>
                                                              <w:divBdr>
                                                                <w:top w:val="none" w:sz="0" w:space="0" w:color="auto"/>
                                                                <w:left w:val="none" w:sz="0" w:space="0" w:color="auto"/>
                                                                <w:bottom w:val="none" w:sz="0" w:space="0" w:color="auto"/>
                                                                <w:right w:val="none" w:sz="0" w:space="0" w:color="auto"/>
                                                              </w:divBdr>
                                                              <w:divsChild>
                                                                <w:div w:id="1037587956">
                                                                  <w:marLeft w:val="0"/>
                                                                  <w:marRight w:val="0"/>
                                                                  <w:marTop w:val="0"/>
                                                                  <w:marBottom w:val="0"/>
                                                                  <w:divBdr>
                                                                    <w:top w:val="none" w:sz="0" w:space="0" w:color="auto"/>
                                                                    <w:left w:val="none" w:sz="0" w:space="0" w:color="auto"/>
                                                                    <w:bottom w:val="none" w:sz="0" w:space="0" w:color="auto"/>
                                                                    <w:right w:val="none" w:sz="0" w:space="0" w:color="auto"/>
                                                                  </w:divBdr>
                                                                </w:div>
                                                                <w:div w:id="2124616903">
                                                                  <w:marLeft w:val="0"/>
                                                                  <w:marRight w:val="0"/>
                                                                  <w:marTop w:val="0"/>
                                                                  <w:marBottom w:val="0"/>
                                                                  <w:divBdr>
                                                                    <w:top w:val="none" w:sz="0" w:space="0" w:color="auto"/>
                                                                    <w:left w:val="none" w:sz="0" w:space="0" w:color="auto"/>
                                                                    <w:bottom w:val="none" w:sz="0" w:space="0" w:color="auto"/>
                                                                    <w:right w:val="none" w:sz="0" w:space="0" w:color="auto"/>
                                                                  </w:divBdr>
                                                                  <w:divsChild>
                                                                    <w:div w:id="147063341">
                                                                      <w:marLeft w:val="0"/>
                                                                      <w:marRight w:val="0"/>
                                                                      <w:marTop w:val="0"/>
                                                                      <w:marBottom w:val="0"/>
                                                                      <w:divBdr>
                                                                        <w:top w:val="none" w:sz="0" w:space="0" w:color="auto"/>
                                                                        <w:left w:val="none" w:sz="0" w:space="0" w:color="auto"/>
                                                                        <w:bottom w:val="none" w:sz="0" w:space="0" w:color="auto"/>
                                                                        <w:right w:val="none" w:sz="0" w:space="0" w:color="auto"/>
                                                                      </w:divBdr>
                                                                      <w:divsChild>
                                                                        <w:div w:id="63880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166053">
                                                                  <w:marLeft w:val="0"/>
                                                                  <w:marRight w:val="0"/>
                                                                  <w:marTop w:val="0"/>
                                                                  <w:marBottom w:val="0"/>
                                                                  <w:divBdr>
                                                                    <w:top w:val="none" w:sz="0" w:space="0" w:color="auto"/>
                                                                    <w:left w:val="none" w:sz="0" w:space="0" w:color="auto"/>
                                                                    <w:bottom w:val="none" w:sz="0" w:space="0" w:color="auto"/>
                                                                    <w:right w:val="none" w:sz="0" w:space="0" w:color="auto"/>
                                                                  </w:divBdr>
                                                                </w:div>
                                                              </w:divsChild>
                                                            </w:div>
                                                            <w:div w:id="325212358">
                                                              <w:marLeft w:val="0"/>
                                                              <w:marRight w:val="0"/>
                                                              <w:marTop w:val="0"/>
                                                              <w:marBottom w:val="0"/>
                                                              <w:divBdr>
                                                                <w:top w:val="none" w:sz="0" w:space="0" w:color="auto"/>
                                                                <w:left w:val="none" w:sz="0" w:space="0" w:color="auto"/>
                                                                <w:bottom w:val="none" w:sz="0" w:space="0" w:color="auto"/>
                                                                <w:right w:val="none" w:sz="0" w:space="0" w:color="auto"/>
                                                              </w:divBdr>
                                                              <w:divsChild>
                                                                <w:div w:id="380516972">
                                                                  <w:marLeft w:val="0"/>
                                                                  <w:marRight w:val="0"/>
                                                                  <w:marTop w:val="0"/>
                                                                  <w:marBottom w:val="0"/>
                                                                  <w:divBdr>
                                                                    <w:top w:val="none" w:sz="0" w:space="0" w:color="auto"/>
                                                                    <w:left w:val="none" w:sz="0" w:space="0" w:color="auto"/>
                                                                    <w:bottom w:val="none" w:sz="0" w:space="0" w:color="auto"/>
                                                                    <w:right w:val="none" w:sz="0" w:space="0" w:color="auto"/>
                                                                  </w:divBdr>
                                                                </w:div>
                                                                <w:div w:id="531378908">
                                                                  <w:marLeft w:val="0"/>
                                                                  <w:marRight w:val="0"/>
                                                                  <w:marTop w:val="0"/>
                                                                  <w:marBottom w:val="0"/>
                                                                  <w:divBdr>
                                                                    <w:top w:val="none" w:sz="0" w:space="0" w:color="auto"/>
                                                                    <w:left w:val="none" w:sz="0" w:space="0" w:color="auto"/>
                                                                    <w:bottom w:val="none" w:sz="0" w:space="0" w:color="auto"/>
                                                                    <w:right w:val="none" w:sz="0" w:space="0" w:color="auto"/>
                                                                  </w:divBdr>
                                                                  <w:divsChild>
                                                                    <w:div w:id="1098984262">
                                                                      <w:marLeft w:val="0"/>
                                                                      <w:marRight w:val="0"/>
                                                                      <w:marTop w:val="0"/>
                                                                      <w:marBottom w:val="0"/>
                                                                      <w:divBdr>
                                                                        <w:top w:val="none" w:sz="0" w:space="0" w:color="auto"/>
                                                                        <w:left w:val="none" w:sz="0" w:space="0" w:color="auto"/>
                                                                        <w:bottom w:val="none" w:sz="0" w:space="0" w:color="auto"/>
                                                                        <w:right w:val="none" w:sz="0" w:space="0" w:color="auto"/>
                                                                      </w:divBdr>
                                                                      <w:divsChild>
                                                                        <w:div w:id="124781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0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7810089">
                                              <w:marLeft w:val="0"/>
                                              <w:marRight w:val="0"/>
                                              <w:marTop w:val="0"/>
                                              <w:marBottom w:val="0"/>
                                              <w:divBdr>
                                                <w:top w:val="none" w:sz="0" w:space="0" w:color="auto"/>
                                                <w:left w:val="none" w:sz="0" w:space="0" w:color="auto"/>
                                                <w:bottom w:val="none" w:sz="0" w:space="0" w:color="auto"/>
                                                <w:right w:val="none" w:sz="0" w:space="0" w:color="auto"/>
                                              </w:divBdr>
                                              <w:divsChild>
                                                <w:div w:id="1445809988">
                                                  <w:marLeft w:val="0"/>
                                                  <w:marRight w:val="0"/>
                                                  <w:marTop w:val="0"/>
                                                  <w:marBottom w:val="0"/>
                                                  <w:divBdr>
                                                    <w:top w:val="none" w:sz="0" w:space="0" w:color="auto"/>
                                                    <w:left w:val="none" w:sz="0" w:space="0" w:color="auto"/>
                                                    <w:bottom w:val="none" w:sz="0" w:space="0" w:color="auto"/>
                                                    <w:right w:val="none" w:sz="0" w:space="0" w:color="auto"/>
                                                  </w:divBdr>
                                                  <w:divsChild>
                                                    <w:div w:id="2001300653">
                                                      <w:marLeft w:val="0"/>
                                                      <w:marRight w:val="0"/>
                                                      <w:marTop w:val="0"/>
                                                      <w:marBottom w:val="0"/>
                                                      <w:divBdr>
                                                        <w:top w:val="none" w:sz="0" w:space="0" w:color="auto"/>
                                                        <w:left w:val="none" w:sz="0" w:space="0" w:color="auto"/>
                                                        <w:bottom w:val="none" w:sz="0" w:space="0" w:color="auto"/>
                                                        <w:right w:val="none" w:sz="0" w:space="0" w:color="auto"/>
                                                      </w:divBdr>
                                                      <w:divsChild>
                                                        <w:div w:id="136421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97459747">
      <w:bodyDiv w:val="1"/>
      <w:marLeft w:val="0"/>
      <w:marRight w:val="0"/>
      <w:marTop w:val="0"/>
      <w:marBottom w:val="0"/>
      <w:divBdr>
        <w:top w:val="none" w:sz="0" w:space="0" w:color="auto"/>
        <w:left w:val="none" w:sz="0" w:space="0" w:color="auto"/>
        <w:bottom w:val="none" w:sz="0" w:space="0" w:color="auto"/>
        <w:right w:val="none" w:sz="0" w:space="0" w:color="auto"/>
      </w:divBdr>
      <w:divsChild>
        <w:div w:id="60368065">
          <w:marLeft w:val="0"/>
          <w:marRight w:val="0"/>
          <w:marTop w:val="0"/>
          <w:marBottom w:val="0"/>
          <w:divBdr>
            <w:top w:val="none" w:sz="0" w:space="0" w:color="auto"/>
            <w:left w:val="none" w:sz="0" w:space="0" w:color="auto"/>
            <w:bottom w:val="none" w:sz="0" w:space="0" w:color="auto"/>
            <w:right w:val="none" w:sz="0" w:space="0" w:color="auto"/>
          </w:divBdr>
          <w:divsChild>
            <w:div w:id="1538590827">
              <w:marLeft w:val="0"/>
              <w:marRight w:val="0"/>
              <w:marTop w:val="0"/>
              <w:marBottom w:val="0"/>
              <w:divBdr>
                <w:top w:val="none" w:sz="0" w:space="0" w:color="auto"/>
                <w:left w:val="none" w:sz="0" w:space="0" w:color="auto"/>
                <w:bottom w:val="none" w:sz="0" w:space="0" w:color="auto"/>
                <w:right w:val="none" w:sz="0" w:space="0" w:color="auto"/>
              </w:divBdr>
              <w:divsChild>
                <w:div w:id="996759554">
                  <w:marLeft w:val="0"/>
                  <w:marRight w:val="0"/>
                  <w:marTop w:val="0"/>
                  <w:marBottom w:val="0"/>
                  <w:divBdr>
                    <w:top w:val="none" w:sz="0" w:space="0" w:color="auto"/>
                    <w:left w:val="none" w:sz="0" w:space="0" w:color="auto"/>
                    <w:bottom w:val="none" w:sz="0" w:space="0" w:color="auto"/>
                    <w:right w:val="none" w:sz="0" w:space="0" w:color="auto"/>
                  </w:divBdr>
                  <w:divsChild>
                    <w:div w:id="55131469">
                      <w:marLeft w:val="0"/>
                      <w:marRight w:val="0"/>
                      <w:marTop w:val="0"/>
                      <w:marBottom w:val="0"/>
                      <w:divBdr>
                        <w:top w:val="none" w:sz="0" w:space="0" w:color="auto"/>
                        <w:left w:val="none" w:sz="0" w:space="0" w:color="auto"/>
                        <w:bottom w:val="none" w:sz="0" w:space="0" w:color="auto"/>
                        <w:right w:val="none" w:sz="0" w:space="0" w:color="auto"/>
                      </w:divBdr>
                      <w:divsChild>
                        <w:div w:id="1181090379">
                          <w:marLeft w:val="0"/>
                          <w:marRight w:val="0"/>
                          <w:marTop w:val="0"/>
                          <w:marBottom w:val="0"/>
                          <w:divBdr>
                            <w:top w:val="none" w:sz="0" w:space="0" w:color="auto"/>
                            <w:left w:val="none" w:sz="0" w:space="0" w:color="auto"/>
                            <w:bottom w:val="none" w:sz="0" w:space="0" w:color="auto"/>
                            <w:right w:val="none" w:sz="0" w:space="0" w:color="auto"/>
                          </w:divBdr>
                          <w:divsChild>
                            <w:div w:id="1851675094">
                              <w:marLeft w:val="0"/>
                              <w:marRight w:val="0"/>
                              <w:marTop w:val="0"/>
                              <w:marBottom w:val="0"/>
                              <w:divBdr>
                                <w:top w:val="none" w:sz="0" w:space="0" w:color="auto"/>
                                <w:left w:val="none" w:sz="0" w:space="0" w:color="auto"/>
                                <w:bottom w:val="none" w:sz="0" w:space="0" w:color="auto"/>
                                <w:right w:val="none" w:sz="0" w:space="0" w:color="auto"/>
                              </w:divBdr>
                            </w:div>
                            <w:div w:id="1866940790">
                              <w:marLeft w:val="0"/>
                              <w:marRight w:val="0"/>
                              <w:marTop w:val="0"/>
                              <w:marBottom w:val="0"/>
                              <w:divBdr>
                                <w:top w:val="none" w:sz="0" w:space="0" w:color="auto"/>
                                <w:left w:val="none" w:sz="0" w:space="0" w:color="auto"/>
                                <w:bottom w:val="none" w:sz="0" w:space="0" w:color="auto"/>
                                <w:right w:val="none" w:sz="0" w:space="0" w:color="auto"/>
                              </w:divBdr>
                              <w:divsChild>
                                <w:div w:id="231432729">
                                  <w:marLeft w:val="0"/>
                                  <w:marRight w:val="0"/>
                                  <w:marTop w:val="0"/>
                                  <w:marBottom w:val="0"/>
                                  <w:divBdr>
                                    <w:top w:val="none" w:sz="0" w:space="0" w:color="auto"/>
                                    <w:left w:val="none" w:sz="0" w:space="0" w:color="auto"/>
                                    <w:bottom w:val="none" w:sz="0" w:space="0" w:color="auto"/>
                                    <w:right w:val="none" w:sz="0" w:space="0" w:color="auto"/>
                                  </w:divBdr>
                                  <w:divsChild>
                                    <w:div w:id="6357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90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915533">
          <w:marLeft w:val="0"/>
          <w:marRight w:val="0"/>
          <w:marTop w:val="0"/>
          <w:marBottom w:val="0"/>
          <w:divBdr>
            <w:top w:val="none" w:sz="0" w:space="0" w:color="auto"/>
            <w:left w:val="none" w:sz="0" w:space="0" w:color="auto"/>
            <w:bottom w:val="none" w:sz="0" w:space="0" w:color="auto"/>
            <w:right w:val="none" w:sz="0" w:space="0" w:color="auto"/>
          </w:divBdr>
          <w:divsChild>
            <w:div w:id="1101685032">
              <w:marLeft w:val="0"/>
              <w:marRight w:val="0"/>
              <w:marTop w:val="0"/>
              <w:marBottom w:val="0"/>
              <w:divBdr>
                <w:top w:val="none" w:sz="0" w:space="0" w:color="auto"/>
                <w:left w:val="none" w:sz="0" w:space="0" w:color="auto"/>
                <w:bottom w:val="none" w:sz="0" w:space="0" w:color="auto"/>
                <w:right w:val="none" w:sz="0" w:space="0" w:color="auto"/>
              </w:divBdr>
              <w:divsChild>
                <w:div w:id="372925562">
                  <w:marLeft w:val="0"/>
                  <w:marRight w:val="0"/>
                  <w:marTop w:val="0"/>
                  <w:marBottom w:val="0"/>
                  <w:divBdr>
                    <w:top w:val="none" w:sz="0" w:space="0" w:color="auto"/>
                    <w:left w:val="none" w:sz="0" w:space="0" w:color="auto"/>
                    <w:bottom w:val="none" w:sz="0" w:space="0" w:color="auto"/>
                    <w:right w:val="none" w:sz="0" w:space="0" w:color="auto"/>
                  </w:divBdr>
                  <w:divsChild>
                    <w:div w:id="28103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381441">
      <w:bodyDiv w:val="1"/>
      <w:marLeft w:val="0"/>
      <w:marRight w:val="0"/>
      <w:marTop w:val="0"/>
      <w:marBottom w:val="0"/>
      <w:divBdr>
        <w:top w:val="none" w:sz="0" w:space="0" w:color="auto"/>
        <w:left w:val="none" w:sz="0" w:space="0" w:color="auto"/>
        <w:bottom w:val="none" w:sz="0" w:space="0" w:color="auto"/>
        <w:right w:val="none" w:sz="0" w:space="0" w:color="auto"/>
      </w:divBdr>
      <w:divsChild>
        <w:div w:id="749346756">
          <w:marLeft w:val="0"/>
          <w:marRight w:val="0"/>
          <w:marTop w:val="0"/>
          <w:marBottom w:val="0"/>
          <w:divBdr>
            <w:top w:val="none" w:sz="0" w:space="0" w:color="auto"/>
            <w:left w:val="none" w:sz="0" w:space="0" w:color="auto"/>
            <w:bottom w:val="none" w:sz="0" w:space="0" w:color="auto"/>
            <w:right w:val="none" w:sz="0" w:space="0" w:color="auto"/>
          </w:divBdr>
          <w:divsChild>
            <w:div w:id="756555449">
              <w:marLeft w:val="0"/>
              <w:marRight w:val="0"/>
              <w:marTop w:val="0"/>
              <w:marBottom w:val="0"/>
              <w:divBdr>
                <w:top w:val="none" w:sz="0" w:space="0" w:color="auto"/>
                <w:left w:val="none" w:sz="0" w:space="0" w:color="auto"/>
                <w:bottom w:val="none" w:sz="0" w:space="0" w:color="auto"/>
                <w:right w:val="none" w:sz="0" w:space="0" w:color="auto"/>
              </w:divBdr>
              <w:divsChild>
                <w:div w:id="1465582353">
                  <w:marLeft w:val="0"/>
                  <w:marRight w:val="0"/>
                  <w:marTop w:val="0"/>
                  <w:marBottom w:val="0"/>
                  <w:divBdr>
                    <w:top w:val="none" w:sz="0" w:space="0" w:color="auto"/>
                    <w:left w:val="none" w:sz="0" w:space="0" w:color="auto"/>
                    <w:bottom w:val="none" w:sz="0" w:space="0" w:color="auto"/>
                    <w:right w:val="none" w:sz="0" w:space="0" w:color="auto"/>
                  </w:divBdr>
                  <w:divsChild>
                    <w:div w:id="1897626214">
                      <w:marLeft w:val="0"/>
                      <w:marRight w:val="0"/>
                      <w:marTop w:val="0"/>
                      <w:marBottom w:val="0"/>
                      <w:divBdr>
                        <w:top w:val="none" w:sz="0" w:space="0" w:color="auto"/>
                        <w:left w:val="none" w:sz="0" w:space="0" w:color="auto"/>
                        <w:bottom w:val="none" w:sz="0" w:space="0" w:color="auto"/>
                        <w:right w:val="none" w:sz="0" w:space="0" w:color="auto"/>
                      </w:divBdr>
                      <w:divsChild>
                        <w:div w:id="1287587691">
                          <w:marLeft w:val="0"/>
                          <w:marRight w:val="0"/>
                          <w:marTop w:val="0"/>
                          <w:marBottom w:val="0"/>
                          <w:divBdr>
                            <w:top w:val="none" w:sz="0" w:space="0" w:color="auto"/>
                            <w:left w:val="none" w:sz="0" w:space="0" w:color="auto"/>
                            <w:bottom w:val="none" w:sz="0" w:space="0" w:color="auto"/>
                            <w:right w:val="none" w:sz="0" w:space="0" w:color="auto"/>
                          </w:divBdr>
                          <w:divsChild>
                            <w:div w:id="1271549676">
                              <w:marLeft w:val="0"/>
                              <w:marRight w:val="0"/>
                              <w:marTop w:val="0"/>
                              <w:marBottom w:val="0"/>
                              <w:divBdr>
                                <w:top w:val="none" w:sz="0" w:space="0" w:color="auto"/>
                                <w:left w:val="none" w:sz="0" w:space="0" w:color="auto"/>
                                <w:bottom w:val="none" w:sz="0" w:space="0" w:color="auto"/>
                                <w:right w:val="none" w:sz="0" w:space="0" w:color="auto"/>
                              </w:divBdr>
                            </w:div>
                            <w:div w:id="1485390090">
                              <w:marLeft w:val="0"/>
                              <w:marRight w:val="0"/>
                              <w:marTop w:val="0"/>
                              <w:marBottom w:val="0"/>
                              <w:divBdr>
                                <w:top w:val="none" w:sz="0" w:space="0" w:color="auto"/>
                                <w:left w:val="none" w:sz="0" w:space="0" w:color="auto"/>
                                <w:bottom w:val="none" w:sz="0" w:space="0" w:color="auto"/>
                                <w:right w:val="none" w:sz="0" w:space="0" w:color="auto"/>
                              </w:divBdr>
                              <w:divsChild>
                                <w:div w:id="659892042">
                                  <w:marLeft w:val="0"/>
                                  <w:marRight w:val="0"/>
                                  <w:marTop w:val="0"/>
                                  <w:marBottom w:val="0"/>
                                  <w:divBdr>
                                    <w:top w:val="none" w:sz="0" w:space="0" w:color="auto"/>
                                    <w:left w:val="none" w:sz="0" w:space="0" w:color="auto"/>
                                    <w:bottom w:val="none" w:sz="0" w:space="0" w:color="auto"/>
                                    <w:right w:val="none" w:sz="0" w:space="0" w:color="auto"/>
                                  </w:divBdr>
                                  <w:divsChild>
                                    <w:div w:id="148111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4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168785">
          <w:marLeft w:val="0"/>
          <w:marRight w:val="0"/>
          <w:marTop w:val="0"/>
          <w:marBottom w:val="0"/>
          <w:divBdr>
            <w:top w:val="none" w:sz="0" w:space="0" w:color="auto"/>
            <w:left w:val="none" w:sz="0" w:space="0" w:color="auto"/>
            <w:bottom w:val="none" w:sz="0" w:space="0" w:color="auto"/>
            <w:right w:val="none" w:sz="0" w:space="0" w:color="auto"/>
          </w:divBdr>
          <w:divsChild>
            <w:div w:id="1705210822">
              <w:marLeft w:val="0"/>
              <w:marRight w:val="0"/>
              <w:marTop w:val="0"/>
              <w:marBottom w:val="0"/>
              <w:divBdr>
                <w:top w:val="none" w:sz="0" w:space="0" w:color="auto"/>
                <w:left w:val="none" w:sz="0" w:space="0" w:color="auto"/>
                <w:bottom w:val="none" w:sz="0" w:space="0" w:color="auto"/>
                <w:right w:val="none" w:sz="0" w:space="0" w:color="auto"/>
              </w:divBdr>
              <w:divsChild>
                <w:div w:id="1328173721">
                  <w:marLeft w:val="0"/>
                  <w:marRight w:val="0"/>
                  <w:marTop w:val="0"/>
                  <w:marBottom w:val="0"/>
                  <w:divBdr>
                    <w:top w:val="none" w:sz="0" w:space="0" w:color="auto"/>
                    <w:left w:val="none" w:sz="0" w:space="0" w:color="auto"/>
                    <w:bottom w:val="none" w:sz="0" w:space="0" w:color="auto"/>
                    <w:right w:val="none" w:sz="0" w:space="0" w:color="auto"/>
                  </w:divBdr>
                  <w:divsChild>
                    <w:div w:id="64389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imate.style/" TargetMode="External"/><Relationship Id="rId3" Type="http://schemas.openxmlformats.org/officeDocument/2006/relationships/styles" Target="styles.xml"/><Relationship Id="rId7" Type="http://schemas.openxmlformats.org/officeDocument/2006/relationships/hyperlink" Target="https://fontawesome.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browserstack.com/" TargetMode="External"/><Relationship Id="rId4" Type="http://schemas.openxmlformats.org/officeDocument/2006/relationships/settings" Target="settings.xml"/><Relationship Id="rId9" Type="http://schemas.openxmlformats.org/officeDocument/2006/relationships/hyperlink" Target="https://www.chart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6</Pages>
  <Words>973</Words>
  <Characters>5703</Characters>
  <Application>Microsoft Office Word</Application>
  <DocSecurity>0</DocSecurity>
  <Lines>167</Lines>
  <Paragraphs>145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6531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Sebastian Caballero</cp:lastModifiedBy>
  <cp:revision>8</cp:revision>
  <dcterms:created xsi:type="dcterms:W3CDTF">2024-12-10T14:54:00Z</dcterms:created>
  <dcterms:modified xsi:type="dcterms:W3CDTF">2025-01-02T18:24:00Z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b64c48a29b113b77b9feacb9622b6b3b120ce0cc89faa8d63e15a6674c7b0d0d</vt:lpwstr>
  </property>
</Properties>
</file>